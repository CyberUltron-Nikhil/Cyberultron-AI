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C1EA" w14:textId="77777777" w:rsidR="003670EA" w:rsidRPr="00D63BEF" w:rsidRDefault="00000000">
      <w:pPr>
        <w:pStyle w:val="Title"/>
        <w:rPr>
          <w:rFonts w:ascii="Times New Roman" w:hAnsi="Times New Roman" w:cs="Times New Roman"/>
          <w:b/>
          <w:bCs/>
        </w:rPr>
      </w:pPr>
      <w:r w:rsidRPr="00D63BEF">
        <w:rPr>
          <w:rFonts w:ascii="Times New Roman" w:hAnsi="Times New Roman" w:cs="Times New Roman"/>
          <w:b/>
          <w:bCs/>
        </w:rPr>
        <w:t>Comprehensive Research Report on LLM Vulnerability Assessment Tools</w:t>
      </w:r>
    </w:p>
    <w:p w14:paraId="3E2FF617" w14:textId="77777777" w:rsidR="003670EA" w:rsidRPr="00D63BEF" w:rsidRDefault="00000000">
      <w:pPr>
        <w:pStyle w:val="Heading1"/>
        <w:rPr>
          <w:rFonts w:ascii="Times New Roman" w:hAnsi="Times New Roman" w:cs="Times New Roman"/>
        </w:rPr>
      </w:pPr>
      <w:r w:rsidRPr="00D63BEF">
        <w:rPr>
          <w:rFonts w:ascii="Times New Roman" w:hAnsi="Times New Roman" w:cs="Times New Roman"/>
        </w:rPr>
        <w:t>Introduction</w:t>
      </w:r>
    </w:p>
    <w:p w14:paraId="5100A027" w14:textId="77777777" w:rsidR="003670EA" w:rsidRPr="00D63BEF" w:rsidRDefault="00000000">
      <w:pPr>
        <w:rPr>
          <w:rFonts w:ascii="Times New Roman" w:hAnsi="Times New Roman" w:cs="Times New Roman"/>
        </w:rPr>
      </w:pPr>
      <w:r w:rsidRPr="00D63BEF">
        <w:rPr>
          <w:rFonts w:ascii="Times New Roman" w:hAnsi="Times New Roman" w:cs="Times New Roman"/>
        </w:rPr>
        <w:t>The increasing adoption of Large Language Models (LLMs) in real-world applications raises significant concerns about security, safety, and ethical use. As these models are exposed to the public via APIs and chat interfaces, they become potential targets for adversarial attacks. This research report evaluates the leading tools developed to assess, audit, and fortify LLMs against vulnerabilities such as prompt injection, data leakage, jailbreaks, hallucination, and bias.</w:t>
      </w:r>
      <w:r w:rsidRPr="00D63BEF">
        <w:rPr>
          <w:rFonts w:ascii="Times New Roman" w:hAnsi="Times New Roman" w:cs="Times New Roman"/>
        </w:rPr>
        <w:br/>
      </w:r>
      <w:r w:rsidRPr="00D63BEF">
        <w:rPr>
          <w:rFonts w:ascii="Times New Roman" w:hAnsi="Times New Roman" w:cs="Times New Roman"/>
        </w:rPr>
        <w:br/>
        <w:t xml:space="preserve">This report covers seven prominent tools: </w:t>
      </w:r>
      <w:r w:rsidRPr="00D63BEF">
        <w:rPr>
          <w:rFonts w:ascii="Times New Roman" w:hAnsi="Times New Roman" w:cs="Times New Roman"/>
          <w:b/>
          <w:bCs/>
        </w:rPr>
        <w:t>Garak, Gandalf, Rebuff, Llama Guard, PromptBench, AdvPromptGuard, and OpenPromptEval</w:t>
      </w:r>
      <w:r w:rsidRPr="00D63BEF">
        <w:rPr>
          <w:rFonts w:ascii="Times New Roman" w:hAnsi="Times New Roman" w:cs="Times New Roman"/>
        </w:rPr>
        <w:t>. Each is analyzed based on purpose, inputs, outputs, usage, threat coverage, and practical applicability.</w:t>
      </w:r>
    </w:p>
    <w:p w14:paraId="200CE32B"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1. Garak (NVIDIA)</w:t>
      </w:r>
    </w:p>
    <w:p w14:paraId="2973AAC9"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556BA368" w14:textId="05388B16" w:rsidR="003670EA" w:rsidRPr="00D63BEF" w:rsidRDefault="00000000">
      <w:pPr>
        <w:rPr>
          <w:rFonts w:ascii="Times New Roman" w:hAnsi="Times New Roman" w:cs="Times New Roman"/>
        </w:rPr>
      </w:pPr>
      <w:r w:rsidRPr="00D63BEF">
        <w:rPr>
          <w:rFonts w:ascii="Times New Roman" w:hAnsi="Times New Roman" w:cs="Times New Roman"/>
        </w:rPr>
        <w:t>Garak is a versatile red-teaming toolkit developed by NVIDIA for LLM vulnerability scanning. It simulates real-world adversarial inputs to evaluate LLMs against threats such as prompt injection, model inversion, and XSS.</w:t>
      </w:r>
    </w:p>
    <w:p w14:paraId="4A6C1EAF" w14:textId="77777777" w:rsidR="00BD260A" w:rsidRPr="00D63BEF" w:rsidRDefault="00BD260A" w:rsidP="00BD260A">
      <w:pPr>
        <w:rPr>
          <w:rFonts w:ascii="Times New Roman" w:hAnsi="Times New Roman" w:cs="Times New Roman"/>
          <w:b/>
          <w:bCs/>
          <w:color w:val="4F81BD" w:themeColor="accent1"/>
        </w:rPr>
      </w:pPr>
      <w:r w:rsidRPr="00D63BEF">
        <w:rPr>
          <w:rFonts w:ascii="Times New Roman" w:hAnsi="Times New Roman" w:cs="Times New Roman"/>
          <w:b/>
          <w:bCs/>
          <w:color w:val="4F81BD" w:themeColor="accent1"/>
        </w:rPr>
        <w:t>Key Capabilities</w:t>
      </w:r>
    </w:p>
    <w:p w14:paraId="69329D48" w14:textId="6CA48016" w:rsidR="00BD260A" w:rsidRPr="00D63BEF" w:rsidRDefault="00BD260A" w:rsidP="00BD260A">
      <w:pPr>
        <w:rPr>
          <w:rFonts w:ascii="Times New Roman" w:hAnsi="Times New Roman" w:cs="Times New Roman"/>
        </w:rPr>
      </w:pPr>
      <w:r w:rsidRPr="00D63BEF">
        <w:rPr>
          <w:rFonts w:ascii="Times New Roman" w:hAnsi="Times New Roman" w:cs="Times New Roman"/>
        </w:rPr>
        <w:t>Supports 15+ attack probes including:</w:t>
      </w:r>
    </w:p>
    <w:p w14:paraId="0F3CBD54" w14:textId="7DD2B27E"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Prompt Injection</w:t>
      </w:r>
    </w:p>
    <w:p w14:paraId="0685BF89" w14:textId="17167833"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Cross-Site Scripting (XSS)</w:t>
      </w:r>
    </w:p>
    <w:p w14:paraId="41137E07" w14:textId="540DE9B5"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Jailbreak Prompts</w:t>
      </w:r>
    </w:p>
    <w:p w14:paraId="7C97892B" w14:textId="34CBB2E6"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Data Leakage</w:t>
      </w:r>
    </w:p>
    <w:p w14:paraId="3D6456EF" w14:textId="3A9120CF"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Malware Generation</w:t>
      </w:r>
    </w:p>
    <w:p w14:paraId="653C76E6" w14:textId="4D67F2A1" w:rsidR="00BD260A" w:rsidRPr="00D63BEF" w:rsidRDefault="00BD260A" w:rsidP="00BD260A">
      <w:pPr>
        <w:pStyle w:val="ListParagraph"/>
        <w:numPr>
          <w:ilvl w:val="0"/>
          <w:numId w:val="32"/>
        </w:numPr>
        <w:rPr>
          <w:rFonts w:ascii="Times New Roman" w:hAnsi="Times New Roman" w:cs="Times New Roman"/>
        </w:rPr>
      </w:pPr>
      <w:r w:rsidRPr="00D63BEF">
        <w:rPr>
          <w:rFonts w:ascii="Times New Roman" w:hAnsi="Times New Roman" w:cs="Times New Roman"/>
        </w:rPr>
        <w:t>Model Inversion</w:t>
      </w:r>
    </w:p>
    <w:p w14:paraId="1D68A413"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6C2CA647" w14:textId="77777777" w:rsidR="00BD260A" w:rsidRPr="00D63BEF" w:rsidRDefault="00000000" w:rsidP="00BD260A">
      <w:pPr>
        <w:pStyle w:val="ListParagraph"/>
        <w:numPr>
          <w:ilvl w:val="0"/>
          <w:numId w:val="10"/>
        </w:numPr>
        <w:rPr>
          <w:rFonts w:ascii="Times New Roman" w:hAnsi="Times New Roman" w:cs="Times New Roman"/>
        </w:rPr>
      </w:pPr>
      <w:r w:rsidRPr="00D63BEF">
        <w:rPr>
          <w:rFonts w:ascii="Times New Roman" w:hAnsi="Times New Roman" w:cs="Times New Roman"/>
        </w:rPr>
        <w:t xml:space="preserve">Model Type (OpenAI, HuggingFace, etc.), </w:t>
      </w:r>
    </w:p>
    <w:p w14:paraId="33A06082" w14:textId="77777777" w:rsidR="00BD260A" w:rsidRPr="00D63BEF" w:rsidRDefault="00000000" w:rsidP="00BD260A">
      <w:pPr>
        <w:pStyle w:val="ListParagraph"/>
        <w:numPr>
          <w:ilvl w:val="0"/>
          <w:numId w:val="10"/>
        </w:numPr>
        <w:rPr>
          <w:rFonts w:ascii="Times New Roman" w:hAnsi="Times New Roman" w:cs="Times New Roman"/>
        </w:rPr>
      </w:pPr>
      <w:r w:rsidRPr="00D63BEF">
        <w:rPr>
          <w:rFonts w:ascii="Times New Roman" w:hAnsi="Times New Roman" w:cs="Times New Roman"/>
        </w:rPr>
        <w:t xml:space="preserve">API Keys (e.g., OPENAI_API_KEY), </w:t>
      </w:r>
    </w:p>
    <w:p w14:paraId="526B37D4" w14:textId="07F3EB8E" w:rsidR="003670EA" w:rsidRPr="00D63BEF" w:rsidRDefault="00000000" w:rsidP="00BD260A">
      <w:pPr>
        <w:pStyle w:val="ListParagraph"/>
        <w:numPr>
          <w:ilvl w:val="0"/>
          <w:numId w:val="10"/>
        </w:numPr>
        <w:rPr>
          <w:rFonts w:ascii="Times New Roman" w:hAnsi="Times New Roman" w:cs="Times New Roman"/>
        </w:rPr>
      </w:pPr>
      <w:r w:rsidRPr="00D63BEF">
        <w:rPr>
          <w:rFonts w:ascii="Times New Roman" w:hAnsi="Times New Roman" w:cs="Times New Roman"/>
        </w:rPr>
        <w:t>Probe list (e.g., promptinject, xss, dan), Optional YAML config file.</w:t>
      </w:r>
    </w:p>
    <w:p w14:paraId="7649B26E"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2EB9B592" w14:textId="77777777" w:rsidR="00BD260A" w:rsidRPr="00D63BEF" w:rsidRDefault="00000000" w:rsidP="00BD260A">
      <w:pPr>
        <w:pStyle w:val="ListParagraph"/>
        <w:numPr>
          <w:ilvl w:val="0"/>
          <w:numId w:val="11"/>
        </w:numPr>
        <w:rPr>
          <w:rFonts w:ascii="Times New Roman" w:hAnsi="Times New Roman" w:cs="Times New Roman"/>
        </w:rPr>
      </w:pPr>
      <w:r w:rsidRPr="00D63BEF">
        <w:rPr>
          <w:rFonts w:ascii="Times New Roman" w:hAnsi="Times New Roman" w:cs="Times New Roman"/>
        </w:rPr>
        <w:t xml:space="preserve">Protection metrics (HTML, CSV), </w:t>
      </w:r>
    </w:p>
    <w:p w14:paraId="70CA5B96" w14:textId="77777777" w:rsidR="00BD260A" w:rsidRPr="00D63BEF" w:rsidRDefault="00000000" w:rsidP="00BD260A">
      <w:pPr>
        <w:pStyle w:val="ListParagraph"/>
        <w:numPr>
          <w:ilvl w:val="0"/>
          <w:numId w:val="11"/>
        </w:numPr>
        <w:rPr>
          <w:rFonts w:ascii="Times New Roman" w:hAnsi="Times New Roman" w:cs="Times New Roman"/>
        </w:rPr>
      </w:pPr>
      <w:r w:rsidRPr="00D63BEF">
        <w:rPr>
          <w:rFonts w:ascii="Times New Roman" w:hAnsi="Times New Roman" w:cs="Times New Roman"/>
        </w:rPr>
        <w:t xml:space="preserve">Matrix of success/failure per probe, </w:t>
      </w:r>
    </w:p>
    <w:p w14:paraId="044F0DD1" w14:textId="25776780" w:rsidR="003670EA" w:rsidRPr="00D63BEF" w:rsidRDefault="00000000" w:rsidP="00BD260A">
      <w:pPr>
        <w:pStyle w:val="ListParagraph"/>
        <w:numPr>
          <w:ilvl w:val="0"/>
          <w:numId w:val="11"/>
        </w:numPr>
        <w:rPr>
          <w:rFonts w:ascii="Times New Roman" w:hAnsi="Times New Roman" w:cs="Times New Roman"/>
        </w:rPr>
      </w:pPr>
      <w:r w:rsidRPr="00D63BEF">
        <w:rPr>
          <w:rFonts w:ascii="Times New Roman" w:hAnsi="Times New Roman" w:cs="Times New Roman"/>
        </w:rPr>
        <w:t>Detailed probe-response logs.</w:t>
      </w:r>
    </w:p>
    <w:p w14:paraId="67D1B51C"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lastRenderedPageBreak/>
        <w:t>How to Use</w:t>
      </w:r>
    </w:p>
    <w:p w14:paraId="5FA9791B" w14:textId="77777777" w:rsidR="00BD260A" w:rsidRPr="00D63BEF" w:rsidRDefault="00000000" w:rsidP="00BD260A">
      <w:pPr>
        <w:pStyle w:val="ListParagraph"/>
        <w:numPr>
          <w:ilvl w:val="0"/>
          <w:numId w:val="17"/>
        </w:numPr>
        <w:rPr>
          <w:rFonts w:ascii="Times New Roman" w:hAnsi="Times New Roman" w:cs="Times New Roman"/>
        </w:rPr>
      </w:pPr>
      <w:r w:rsidRPr="00D63BEF">
        <w:rPr>
          <w:rFonts w:ascii="Times New Roman" w:hAnsi="Times New Roman" w:cs="Times New Roman"/>
        </w:rPr>
        <w:t xml:space="preserve">Clone the repo, install dependencies, </w:t>
      </w:r>
    </w:p>
    <w:p w14:paraId="74585C37" w14:textId="77777777" w:rsidR="00BD260A" w:rsidRPr="00D63BEF" w:rsidRDefault="00000000" w:rsidP="00BD260A">
      <w:pPr>
        <w:pStyle w:val="ListParagraph"/>
        <w:numPr>
          <w:ilvl w:val="0"/>
          <w:numId w:val="17"/>
        </w:numPr>
        <w:rPr>
          <w:rFonts w:ascii="Times New Roman" w:hAnsi="Times New Roman" w:cs="Times New Roman"/>
        </w:rPr>
      </w:pPr>
      <w:r w:rsidRPr="00D63BEF">
        <w:rPr>
          <w:rFonts w:ascii="Times New Roman" w:hAnsi="Times New Roman" w:cs="Times New Roman"/>
        </w:rPr>
        <w:t>set API keys,</w:t>
      </w:r>
    </w:p>
    <w:p w14:paraId="731DD720" w14:textId="0397DF26" w:rsidR="003670EA" w:rsidRPr="00D63BEF" w:rsidRDefault="00000000" w:rsidP="00BD260A">
      <w:pPr>
        <w:pStyle w:val="ListParagraph"/>
        <w:numPr>
          <w:ilvl w:val="0"/>
          <w:numId w:val="17"/>
        </w:numPr>
        <w:rPr>
          <w:rFonts w:ascii="Times New Roman" w:hAnsi="Times New Roman" w:cs="Times New Roman"/>
        </w:rPr>
      </w:pPr>
      <w:r w:rsidRPr="00D63BEF">
        <w:rPr>
          <w:rFonts w:ascii="Times New Roman" w:hAnsi="Times New Roman" w:cs="Times New Roman"/>
        </w:rPr>
        <w:t xml:space="preserve"> choose model/probe via CLI (e.g., `garak model </w:t>
      </w:r>
      <w:proofErr w:type="gramStart"/>
      <w:r w:rsidRPr="00D63BEF">
        <w:rPr>
          <w:rFonts w:ascii="Times New Roman" w:hAnsi="Times New Roman" w:cs="Times New Roman"/>
        </w:rPr>
        <w:t>openai:gpt</w:t>
      </w:r>
      <w:proofErr w:type="gramEnd"/>
      <w:r w:rsidRPr="00D63BEF">
        <w:rPr>
          <w:rFonts w:ascii="Times New Roman" w:hAnsi="Times New Roman" w:cs="Times New Roman"/>
        </w:rPr>
        <w:t>-4 probes xss`).</w:t>
      </w:r>
    </w:p>
    <w:p w14:paraId="5AD2CC4D" w14:textId="5EC23F33"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63F4928B" w14:textId="77777777" w:rsidR="003670EA" w:rsidRPr="00D63BEF" w:rsidRDefault="00000000">
      <w:pPr>
        <w:rPr>
          <w:rFonts w:ascii="Times New Roman" w:hAnsi="Times New Roman" w:cs="Times New Roman"/>
        </w:rPr>
      </w:pPr>
      <w:r w:rsidRPr="00D63BEF">
        <w:rPr>
          <w:rFonts w:ascii="Times New Roman" w:hAnsi="Times New Roman" w:cs="Times New Roman"/>
        </w:rPr>
        <w:t>Covers a broad set of vulnerabilities, supports confidence comparison, ideal for red-teaming.</w:t>
      </w:r>
    </w:p>
    <w:p w14:paraId="38A6BFE7"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2BFBD561" w14:textId="77777777" w:rsidR="00BD260A" w:rsidRPr="00D63BEF" w:rsidRDefault="00000000" w:rsidP="00BD260A">
      <w:pPr>
        <w:pStyle w:val="ListParagraph"/>
        <w:numPr>
          <w:ilvl w:val="0"/>
          <w:numId w:val="15"/>
        </w:numPr>
        <w:rPr>
          <w:rFonts w:ascii="Times New Roman" w:hAnsi="Times New Roman" w:cs="Times New Roman"/>
        </w:rPr>
      </w:pPr>
      <w:r w:rsidRPr="00D63BEF">
        <w:rPr>
          <w:rFonts w:ascii="Times New Roman" w:hAnsi="Times New Roman" w:cs="Times New Roman"/>
        </w:rPr>
        <w:t>High configurability,</w:t>
      </w:r>
    </w:p>
    <w:p w14:paraId="636B338D" w14:textId="77777777" w:rsidR="00BD260A" w:rsidRPr="00D63BEF" w:rsidRDefault="00000000" w:rsidP="00BD260A">
      <w:pPr>
        <w:pStyle w:val="ListParagraph"/>
        <w:numPr>
          <w:ilvl w:val="0"/>
          <w:numId w:val="15"/>
        </w:numPr>
        <w:rPr>
          <w:rFonts w:ascii="Times New Roman" w:hAnsi="Times New Roman" w:cs="Times New Roman"/>
        </w:rPr>
      </w:pPr>
      <w:r w:rsidRPr="00D63BEF">
        <w:rPr>
          <w:rFonts w:ascii="Times New Roman" w:hAnsi="Times New Roman" w:cs="Times New Roman"/>
        </w:rPr>
        <w:t xml:space="preserve"> multi-vector attack simulation, </w:t>
      </w:r>
    </w:p>
    <w:p w14:paraId="701CDFD9" w14:textId="7735BB9B" w:rsidR="003670EA" w:rsidRPr="00D63BEF" w:rsidRDefault="00000000" w:rsidP="00BD260A">
      <w:pPr>
        <w:pStyle w:val="ListParagraph"/>
        <w:numPr>
          <w:ilvl w:val="0"/>
          <w:numId w:val="15"/>
        </w:numPr>
        <w:rPr>
          <w:rFonts w:ascii="Times New Roman" w:hAnsi="Times New Roman" w:cs="Times New Roman"/>
        </w:rPr>
      </w:pPr>
      <w:r w:rsidRPr="00D63BEF">
        <w:rPr>
          <w:rFonts w:ascii="Times New Roman" w:hAnsi="Times New Roman" w:cs="Times New Roman"/>
        </w:rPr>
        <w:t>visual reporting.</w:t>
      </w:r>
    </w:p>
    <w:p w14:paraId="1EC48D5B"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4A1E1648" w14:textId="77777777" w:rsidR="00BD260A" w:rsidRPr="00D63BEF" w:rsidRDefault="00000000" w:rsidP="00BD260A">
      <w:pPr>
        <w:pStyle w:val="ListParagraph"/>
        <w:numPr>
          <w:ilvl w:val="0"/>
          <w:numId w:val="16"/>
        </w:numPr>
        <w:rPr>
          <w:rFonts w:ascii="Times New Roman" w:hAnsi="Times New Roman" w:cs="Times New Roman"/>
        </w:rPr>
      </w:pPr>
      <w:r w:rsidRPr="00D63BEF">
        <w:rPr>
          <w:rFonts w:ascii="Times New Roman" w:hAnsi="Times New Roman" w:cs="Times New Roman"/>
        </w:rPr>
        <w:t xml:space="preserve">Batch-based, </w:t>
      </w:r>
    </w:p>
    <w:p w14:paraId="756FA9E8" w14:textId="3029AEA7" w:rsidR="003670EA" w:rsidRPr="00D63BEF" w:rsidRDefault="00000000" w:rsidP="00BD260A">
      <w:pPr>
        <w:pStyle w:val="ListParagraph"/>
        <w:numPr>
          <w:ilvl w:val="0"/>
          <w:numId w:val="16"/>
        </w:numPr>
        <w:rPr>
          <w:rFonts w:ascii="Times New Roman" w:hAnsi="Times New Roman" w:cs="Times New Roman"/>
        </w:rPr>
      </w:pPr>
      <w:r w:rsidRPr="00D63BEF">
        <w:rPr>
          <w:rFonts w:ascii="Times New Roman" w:hAnsi="Times New Roman" w:cs="Times New Roman"/>
        </w:rPr>
        <w:t>requires configuration knowledge.</w:t>
      </w:r>
    </w:p>
    <w:p w14:paraId="57D61EEB"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2. Gandalf (Protect AI)</w:t>
      </w:r>
    </w:p>
    <w:p w14:paraId="4C6CFE1A"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0C5D1865" w14:textId="19A8001A" w:rsidR="003670EA" w:rsidRPr="00D63BEF" w:rsidRDefault="00000000">
      <w:pPr>
        <w:rPr>
          <w:rFonts w:ascii="Times New Roman" w:hAnsi="Times New Roman" w:cs="Times New Roman"/>
        </w:rPr>
      </w:pPr>
      <w:r w:rsidRPr="00D63BEF">
        <w:rPr>
          <w:rFonts w:ascii="Times New Roman" w:hAnsi="Times New Roman" w:cs="Times New Roman"/>
        </w:rPr>
        <w:t>Gandalf is a specialized tool designed to detect prompt injection vulnerabilities. It sends adversarial inputs to an LLM and checks if the payload is executed or blocked.</w:t>
      </w:r>
    </w:p>
    <w:p w14:paraId="1200E316"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t>Key Capabilities</w:t>
      </w:r>
    </w:p>
    <w:p w14:paraId="471479C4" w14:textId="77777777" w:rsidR="00BD260A" w:rsidRPr="00D63BEF" w:rsidRDefault="00BD260A" w:rsidP="00BD260A">
      <w:pPr>
        <w:pStyle w:val="NormalWeb"/>
        <w:numPr>
          <w:ilvl w:val="0"/>
          <w:numId w:val="33"/>
        </w:numPr>
      </w:pPr>
      <w:r w:rsidRPr="00D63BEF">
        <w:t>Sends structured malicious inputs (payloads) to model endpoints</w:t>
      </w:r>
    </w:p>
    <w:p w14:paraId="77902592" w14:textId="77777777" w:rsidR="00BD260A" w:rsidRPr="00D63BEF" w:rsidRDefault="00BD260A" w:rsidP="00BD260A">
      <w:pPr>
        <w:pStyle w:val="NormalWeb"/>
        <w:numPr>
          <w:ilvl w:val="0"/>
          <w:numId w:val="33"/>
        </w:numPr>
      </w:pPr>
      <w:r w:rsidRPr="00D63BEF">
        <w:t>Detects:</w:t>
      </w:r>
    </w:p>
    <w:p w14:paraId="6FFE5C47" w14:textId="77777777" w:rsidR="00BD260A" w:rsidRPr="00D63BEF" w:rsidRDefault="00BD260A" w:rsidP="00BD260A">
      <w:pPr>
        <w:pStyle w:val="NormalWeb"/>
        <w:numPr>
          <w:ilvl w:val="1"/>
          <w:numId w:val="33"/>
        </w:numPr>
      </w:pPr>
      <w:r w:rsidRPr="00D63BEF">
        <w:t>Prompt injection success</w:t>
      </w:r>
    </w:p>
    <w:p w14:paraId="0C2714F2" w14:textId="77777777" w:rsidR="00BD260A" w:rsidRPr="00D63BEF" w:rsidRDefault="00BD260A" w:rsidP="00BD260A">
      <w:pPr>
        <w:pStyle w:val="NormalWeb"/>
        <w:numPr>
          <w:ilvl w:val="1"/>
          <w:numId w:val="33"/>
        </w:numPr>
      </w:pPr>
      <w:r w:rsidRPr="00D63BEF">
        <w:t>Prompt leakage</w:t>
      </w:r>
    </w:p>
    <w:p w14:paraId="5D18A5F5" w14:textId="4CBBC17A" w:rsidR="00BD260A" w:rsidRPr="00D63BEF" w:rsidRDefault="00BD260A" w:rsidP="00BD260A">
      <w:pPr>
        <w:pStyle w:val="NormalWeb"/>
        <w:numPr>
          <w:ilvl w:val="1"/>
          <w:numId w:val="33"/>
        </w:numPr>
      </w:pPr>
      <w:r w:rsidRPr="00D63BEF">
        <w:t>Model behavior (execute/block)</w:t>
      </w:r>
    </w:p>
    <w:p w14:paraId="6A7D9236"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2DD8CBD8" w14:textId="77777777" w:rsidR="00BD260A" w:rsidRPr="00D63BEF" w:rsidRDefault="00000000" w:rsidP="00BD260A">
      <w:pPr>
        <w:pStyle w:val="ListParagraph"/>
        <w:numPr>
          <w:ilvl w:val="0"/>
          <w:numId w:val="12"/>
        </w:numPr>
        <w:rPr>
          <w:rFonts w:ascii="Times New Roman" w:hAnsi="Times New Roman" w:cs="Times New Roman"/>
        </w:rPr>
      </w:pPr>
      <w:r w:rsidRPr="00D63BEF">
        <w:rPr>
          <w:rFonts w:ascii="Times New Roman" w:hAnsi="Times New Roman" w:cs="Times New Roman"/>
        </w:rPr>
        <w:t>LLM API endpoint,</w:t>
      </w:r>
    </w:p>
    <w:p w14:paraId="6E5F124F" w14:textId="7E195B84" w:rsidR="003670EA" w:rsidRPr="00D63BEF" w:rsidRDefault="00000000" w:rsidP="00BD260A">
      <w:pPr>
        <w:pStyle w:val="ListParagraph"/>
        <w:numPr>
          <w:ilvl w:val="0"/>
          <w:numId w:val="12"/>
        </w:numPr>
        <w:rPr>
          <w:rFonts w:ascii="Times New Roman" w:hAnsi="Times New Roman" w:cs="Times New Roman"/>
        </w:rPr>
      </w:pPr>
      <w:r w:rsidRPr="00D63BEF">
        <w:rPr>
          <w:rFonts w:ascii="Times New Roman" w:hAnsi="Times New Roman" w:cs="Times New Roman"/>
        </w:rPr>
        <w:t xml:space="preserve"> YAML configuration file.</w:t>
      </w:r>
    </w:p>
    <w:p w14:paraId="504E41BB"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038F4D3F" w14:textId="77777777" w:rsidR="00BD260A" w:rsidRPr="00D63BEF" w:rsidRDefault="00000000" w:rsidP="00BD260A">
      <w:pPr>
        <w:pStyle w:val="ListParagraph"/>
        <w:numPr>
          <w:ilvl w:val="0"/>
          <w:numId w:val="13"/>
        </w:numPr>
        <w:rPr>
          <w:rFonts w:ascii="Times New Roman" w:hAnsi="Times New Roman" w:cs="Times New Roman"/>
        </w:rPr>
      </w:pPr>
      <w:r w:rsidRPr="00D63BEF">
        <w:rPr>
          <w:rFonts w:ascii="Times New Roman" w:hAnsi="Times New Roman" w:cs="Times New Roman"/>
        </w:rPr>
        <w:t xml:space="preserve">JSON logs (prompt → response → status), </w:t>
      </w:r>
    </w:p>
    <w:p w14:paraId="46DA1EF2" w14:textId="77777777" w:rsidR="00BD260A" w:rsidRPr="00D63BEF" w:rsidRDefault="00000000" w:rsidP="00BD260A">
      <w:pPr>
        <w:pStyle w:val="ListParagraph"/>
        <w:numPr>
          <w:ilvl w:val="0"/>
          <w:numId w:val="13"/>
        </w:numPr>
        <w:rPr>
          <w:rFonts w:ascii="Times New Roman" w:hAnsi="Times New Roman" w:cs="Times New Roman"/>
        </w:rPr>
      </w:pPr>
      <w:r w:rsidRPr="00D63BEF">
        <w:rPr>
          <w:rFonts w:ascii="Times New Roman" w:hAnsi="Times New Roman" w:cs="Times New Roman"/>
        </w:rPr>
        <w:t xml:space="preserve">optional HTML summaries, </w:t>
      </w:r>
    </w:p>
    <w:p w14:paraId="653C8576" w14:textId="2B932408" w:rsidR="003670EA" w:rsidRPr="00D63BEF" w:rsidRDefault="00000000" w:rsidP="00BD260A">
      <w:pPr>
        <w:pStyle w:val="ListParagraph"/>
        <w:numPr>
          <w:ilvl w:val="0"/>
          <w:numId w:val="13"/>
        </w:numPr>
        <w:rPr>
          <w:rFonts w:ascii="Times New Roman" w:hAnsi="Times New Roman" w:cs="Times New Roman"/>
        </w:rPr>
      </w:pPr>
      <w:r w:rsidRPr="00D63BEF">
        <w:rPr>
          <w:rFonts w:ascii="Times New Roman" w:hAnsi="Times New Roman" w:cs="Times New Roman"/>
        </w:rPr>
        <w:t>flagged injection attempts.</w:t>
      </w:r>
    </w:p>
    <w:p w14:paraId="5DD8FA99"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0EB2FC34" w14:textId="77777777" w:rsidR="00BD260A" w:rsidRPr="00D63BEF" w:rsidRDefault="00000000" w:rsidP="00BD260A">
      <w:pPr>
        <w:pStyle w:val="ListParagraph"/>
        <w:numPr>
          <w:ilvl w:val="0"/>
          <w:numId w:val="14"/>
        </w:numPr>
        <w:rPr>
          <w:rFonts w:ascii="Times New Roman" w:hAnsi="Times New Roman" w:cs="Times New Roman"/>
        </w:rPr>
      </w:pPr>
      <w:r w:rsidRPr="00D63BEF">
        <w:rPr>
          <w:rFonts w:ascii="Times New Roman" w:hAnsi="Times New Roman" w:cs="Times New Roman"/>
        </w:rPr>
        <w:t xml:space="preserve">Install via pip, </w:t>
      </w:r>
    </w:p>
    <w:p w14:paraId="2CD4E0D7" w14:textId="77777777" w:rsidR="00BD260A" w:rsidRPr="00D63BEF" w:rsidRDefault="00000000" w:rsidP="00BD260A">
      <w:pPr>
        <w:pStyle w:val="ListParagraph"/>
        <w:numPr>
          <w:ilvl w:val="0"/>
          <w:numId w:val="14"/>
        </w:numPr>
        <w:rPr>
          <w:rFonts w:ascii="Times New Roman" w:hAnsi="Times New Roman" w:cs="Times New Roman"/>
        </w:rPr>
      </w:pPr>
      <w:r w:rsidRPr="00D63BEF">
        <w:rPr>
          <w:rFonts w:ascii="Times New Roman" w:hAnsi="Times New Roman" w:cs="Times New Roman"/>
        </w:rPr>
        <w:t xml:space="preserve">define endpoint in YAML, </w:t>
      </w:r>
    </w:p>
    <w:p w14:paraId="6812ADA6" w14:textId="0381FD08" w:rsidR="003670EA" w:rsidRPr="00D63BEF" w:rsidRDefault="00000000" w:rsidP="00BD260A">
      <w:pPr>
        <w:pStyle w:val="ListParagraph"/>
        <w:numPr>
          <w:ilvl w:val="0"/>
          <w:numId w:val="14"/>
        </w:numPr>
        <w:rPr>
          <w:rFonts w:ascii="Times New Roman" w:hAnsi="Times New Roman" w:cs="Times New Roman"/>
        </w:rPr>
      </w:pPr>
      <w:r w:rsidRPr="00D63BEF">
        <w:rPr>
          <w:rFonts w:ascii="Times New Roman" w:hAnsi="Times New Roman" w:cs="Times New Roman"/>
        </w:rPr>
        <w:t>run `</w:t>
      </w:r>
      <w:proofErr w:type="spellStart"/>
      <w:r w:rsidRPr="00D63BEF">
        <w:rPr>
          <w:rFonts w:ascii="Times New Roman" w:hAnsi="Times New Roman" w:cs="Times New Roman"/>
        </w:rPr>
        <w:t>gandalf</w:t>
      </w:r>
      <w:proofErr w:type="spellEnd"/>
      <w:r w:rsidRPr="00D63BEF">
        <w:rPr>
          <w:rFonts w:ascii="Times New Roman" w:hAnsi="Times New Roman" w:cs="Times New Roman"/>
        </w:rPr>
        <w:t xml:space="preserve"> config </w:t>
      </w:r>
      <w:proofErr w:type="spellStart"/>
      <w:proofErr w:type="gramStart"/>
      <w:r w:rsidRPr="00D63BEF">
        <w:rPr>
          <w:rFonts w:ascii="Times New Roman" w:hAnsi="Times New Roman" w:cs="Times New Roman"/>
        </w:rPr>
        <w:t>config.yaml</w:t>
      </w:r>
      <w:proofErr w:type="spellEnd"/>
      <w:proofErr w:type="gramEnd"/>
      <w:r w:rsidRPr="00D63BEF">
        <w:rPr>
          <w:rFonts w:ascii="Times New Roman" w:hAnsi="Times New Roman" w:cs="Times New Roman"/>
        </w:rPr>
        <w:t>`.</w:t>
      </w:r>
    </w:p>
    <w:p w14:paraId="2F9CB2FD" w14:textId="29BFFDC6" w:rsidR="003670EA" w:rsidRPr="00D63BEF" w:rsidRDefault="005B4832">
      <w:pPr>
        <w:pStyle w:val="Heading3"/>
        <w:rPr>
          <w:rFonts w:ascii="Times New Roman" w:hAnsi="Times New Roman" w:cs="Times New Roman"/>
        </w:rPr>
      </w:pPr>
      <w:r>
        <w:rPr>
          <w:rFonts w:ascii="Times New Roman" w:hAnsi="Times New Roman" w:cs="Times New Roman"/>
        </w:rPr>
        <w:lastRenderedPageBreak/>
        <w:t>Importance</w:t>
      </w:r>
    </w:p>
    <w:p w14:paraId="298B6D27" w14:textId="77777777" w:rsidR="003670EA" w:rsidRPr="00D63BEF" w:rsidRDefault="00000000">
      <w:pPr>
        <w:rPr>
          <w:rFonts w:ascii="Times New Roman" w:hAnsi="Times New Roman" w:cs="Times New Roman"/>
        </w:rPr>
      </w:pPr>
      <w:r w:rsidRPr="00D63BEF">
        <w:rPr>
          <w:rFonts w:ascii="Times New Roman" w:hAnsi="Times New Roman" w:cs="Times New Roman"/>
        </w:rPr>
        <w:t>Focused on prompt injection, lightweight for CI/CD.</w:t>
      </w:r>
    </w:p>
    <w:p w14:paraId="64E73174"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5418BE32"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Quick deployment, </w:t>
      </w:r>
    </w:p>
    <w:p w14:paraId="071C9C8B"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clear logs, </w:t>
      </w:r>
    </w:p>
    <w:p w14:paraId="14612980" w14:textId="54457169"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easy configuration.</w:t>
      </w:r>
    </w:p>
    <w:p w14:paraId="6E81DEBA"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074A6D80" w14:textId="77777777"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Limited to prompt injection detection.</w:t>
      </w:r>
    </w:p>
    <w:p w14:paraId="4D577894"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3. Rebuff</w:t>
      </w:r>
    </w:p>
    <w:p w14:paraId="2FB99EA2"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7F0770A8" w14:textId="637407BD" w:rsidR="003670EA" w:rsidRPr="00D63BEF" w:rsidRDefault="00000000">
      <w:pPr>
        <w:rPr>
          <w:rFonts w:ascii="Times New Roman" w:hAnsi="Times New Roman" w:cs="Times New Roman"/>
        </w:rPr>
      </w:pPr>
      <w:r w:rsidRPr="00D63BEF">
        <w:rPr>
          <w:rFonts w:ascii="Times New Roman" w:hAnsi="Times New Roman" w:cs="Times New Roman"/>
        </w:rPr>
        <w:t>Rebuff acts as a real-time firewall for LLMs, filtering malicious inputs and outputs in live deployments.</w:t>
      </w:r>
    </w:p>
    <w:p w14:paraId="7B865611"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t>Key Capabilities</w:t>
      </w:r>
    </w:p>
    <w:p w14:paraId="6BA0C295" w14:textId="77777777" w:rsidR="00BD260A" w:rsidRPr="00D63BEF" w:rsidRDefault="00BD260A" w:rsidP="00BD260A">
      <w:pPr>
        <w:pStyle w:val="NormalWeb"/>
        <w:numPr>
          <w:ilvl w:val="0"/>
          <w:numId w:val="34"/>
        </w:numPr>
      </w:pPr>
      <w:r w:rsidRPr="00D63BEF">
        <w:t>Real-time scanning of:</w:t>
      </w:r>
    </w:p>
    <w:p w14:paraId="1155CA70" w14:textId="77777777" w:rsidR="00BD260A" w:rsidRPr="00D63BEF" w:rsidRDefault="00BD260A" w:rsidP="00BD260A">
      <w:pPr>
        <w:pStyle w:val="NormalWeb"/>
        <w:numPr>
          <w:ilvl w:val="1"/>
          <w:numId w:val="34"/>
        </w:numPr>
      </w:pPr>
      <w:r w:rsidRPr="00D63BEF">
        <w:t>User inputs for malicious patterns</w:t>
      </w:r>
    </w:p>
    <w:p w14:paraId="2343EB5A" w14:textId="77777777" w:rsidR="00BD260A" w:rsidRPr="00D63BEF" w:rsidRDefault="00BD260A" w:rsidP="00BD260A">
      <w:pPr>
        <w:pStyle w:val="NormalWeb"/>
        <w:numPr>
          <w:ilvl w:val="1"/>
          <w:numId w:val="34"/>
        </w:numPr>
      </w:pPr>
      <w:r w:rsidRPr="00D63BEF">
        <w:t>Model outputs for sensitive or policy-violating content</w:t>
      </w:r>
    </w:p>
    <w:p w14:paraId="7FA8AC2A" w14:textId="77777777" w:rsidR="00BD260A" w:rsidRPr="00D63BEF" w:rsidRDefault="00BD260A" w:rsidP="00BD260A">
      <w:pPr>
        <w:pStyle w:val="NormalWeb"/>
        <w:numPr>
          <w:ilvl w:val="0"/>
          <w:numId w:val="34"/>
        </w:numPr>
      </w:pPr>
      <w:r w:rsidRPr="00D63BEF">
        <w:t>Detects:</w:t>
      </w:r>
    </w:p>
    <w:p w14:paraId="04E1CA9C" w14:textId="77777777" w:rsidR="00BD260A" w:rsidRPr="00D63BEF" w:rsidRDefault="00BD260A" w:rsidP="00BD260A">
      <w:pPr>
        <w:pStyle w:val="NormalWeb"/>
        <w:numPr>
          <w:ilvl w:val="1"/>
          <w:numId w:val="34"/>
        </w:numPr>
      </w:pPr>
      <w:r w:rsidRPr="00D63BEF">
        <w:t>Jailbreak attempts</w:t>
      </w:r>
    </w:p>
    <w:p w14:paraId="6526862E" w14:textId="77777777" w:rsidR="00BD260A" w:rsidRPr="00D63BEF" w:rsidRDefault="00BD260A" w:rsidP="00BD260A">
      <w:pPr>
        <w:pStyle w:val="NormalWeb"/>
        <w:numPr>
          <w:ilvl w:val="1"/>
          <w:numId w:val="34"/>
        </w:numPr>
      </w:pPr>
      <w:r w:rsidRPr="00D63BEF">
        <w:t>Personally Identifiable Information (PII) exposure</w:t>
      </w:r>
    </w:p>
    <w:p w14:paraId="7559DB63" w14:textId="08F79A0B" w:rsidR="00BD260A" w:rsidRPr="00D63BEF" w:rsidRDefault="00BD260A" w:rsidP="00BD260A">
      <w:pPr>
        <w:pStyle w:val="NormalWeb"/>
        <w:numPr>
          <w:ilvl w:val="1"/>
          <w:numId w:val="34"/>
        </w:numPr>
      </w:pPr>
      <w:r w:rsidRPr="00D63BEF">
        <w:t>Leakage of internal prompts</w:t>
      </w:r>
    </w:p>
    <w:p w14:paraId="5B79EBFE"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06036277"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Wrapped LLM endpoint, </w:t>
      </w:r>
    </w:p>
    <w:p w14:paraId="6F5F5EFD" w14:textId="3D4B1F7A"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YAML-based policy configuration.</w:t>
      </w:r>
    </w:p>
    <w:p w14:paraId="38CC0972"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54DE5B00"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Real-time alert logs, </w:t>
      </w:r>
    </w:p>
    <w:p w14:paraId="09CF1AE4"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policy violation traces,</w:t>
      </w:r>
    </w:p>
    <w:p w14:paraId="069325DF" w14:textId="7155F619"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 jailbreak attempt logs.</w:t>
      </w:r>
    </w:p>
    <w:p w14:paraId="56208C1D"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6FBE138F"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Deploy as proxy middleware, </w:t>
      </w:r>
    </w:p>
    <w:p w14:paraId="4C04FAC4"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define YAML rules,</w:t>
      </w:r>
    </w:p>
    <w:p w14:paraId="39AC25E7" w14:textId="6A01396D"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 monitor logs via API or dashboard.</w:t>
      </w:r>
    </w:p>
    <w:p w14:paraId="1C36E1F1" w14:textId="112675A6"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008697EC" w14:textId="77777777" w:rsidR="003670EA" w:rsidRPr="00D63BEF" w:rsidRDefault="00000000">
      <w:pPr>
        <w:rPr>
          <w:rFonts w:ascii="Times New Roman" w:hAnsi="Times New Roman" w:cs="Times New Roman"/>
        </w:rPr>
      </w:pPr>
      <w:r w:rsidRPr="00D63BEF">
        <w:rPr>
          <w:rFonts w:ascii="Times New Roman" w:hAnsi="Times New Roman" w:cs="Times New Roman"/>
        </w:rPr>
        <w:t>Ideal for production environments to intercept threats on the fly.</w:t>
      </w:r>
    </w:p>
    <w:p w14:paraId="467EE325"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0CDCD4F1" w14:textId="77777777"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Real-time filtering, flexible policy control.</w:t>
      </w:r>
    </w:p>
    <w:p w14:paraId="0EE1DFF8"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lastRenderedPageBreak/>
        <w:t>Limitations</w:t>
      </w:r>
    </w:p>
    <w:p w14:paraId="0A59EC56" w14:textId="77777777"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Requires infrastructure integration, operational maintenance.</w:t>
      </w:r>
    </w:p>
    <w:p w14:paraId="36CC5E68"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4. Llama Guard (Meta)</w:t>
      </w:r>
    </w:p>
    <w:p w14:paraId="594E9A57"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3783DE49" w14:textId="1DDD4BB3" w:rsidR="003670EA" w:rsidRPr="00D63BEF" w:rsidRDefault="00000000">
      <w:pPr>
        <w:rPr>
          <w:rFonts w:ascii="Times New Roman" w:hAnsi="Times New Roman" w:cs="Times New Roman"/>
        </w:rPr>
      </w:pPr>
      <w:r w:rsidRPr="00D63BEF">
        <w:rPr>
          <w:rFonts w:ascii="Times New Roman" w:hAnsi="Times New Roman" w:cs="Times New Roman"/>
        </w:rPr>
        <w:t>Llama Guard is a moderation classifier developed by Meta that flags harmful, biased, or unsafe inputs and outputs.</w:t>
      </w:r>
    </w:p>
    <w:p w14:paraId="248732D2"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t>Key Capabilities</w:t>
      </w:r>
    </w:p>
    <w:p w14:paraId="71B55EFA" w14:textId="77777777" w:rsidR="00BD260A" w:rsidRPr="00D63BEF" w:rsidRDefault="00BD260A" w:rsidP="00BD260A">
      <w:pPr>
        <w:pStyle w:val="NormalWeb"/>
        <w:numPr>
          <w:ilvl w:val="0"/>
          <w:numId w:val="35"/>
        </w:numPr>
      </w:pPr>
      <w:r w:rsidRPr="00D63BEF">
        <w:t>Classifies content into categories such as:</w:t>
      </w:r>
    </w:p>
    <w:p w14:paraId="5609A1F8" w14:textId="77777777" w:rsidR="00BD260A" w:rsidRPr="00D63BEF" w:rsidRDefault="00BD260A" w:rsidP="00BD260A">
      <w:pPr>
        <w:pStyle w:val="NormalWeb"/>
        <w:numPr>
          <w:ilvl w:val="1"/>
          <w:numId w:val="35"/>
        </w:numPr>
      </w:pPr>
      <w:r w:rsidRPr="00D63BEF">
        <w:rPr>
          <w:rStyle w:val="Strong"/>
        </w:rPr>
        <w:t>Violence</w:t>
      </w:r>
    </w:p>
    <w:p w14:paraId="4A977864" w14:textId="77777777" w:rsidR="00BD260A" w:rsidRPr="00D63BEF" w:rsidRDefault="00BD260A" w:rsidP="00BD260A">
      <w:pPr>
        <w:pStyle w:val="NormalWeb"/>
        <w:numPr>
          <w:ilvl w:val="1"/>
          <w:numId w:val="35"/>
        </w:numPr>
      </w:pPr>
      <w:r w:rsidRPr="00D63BEF">
        <w:rPr>
          <w:rStyle w:val="Strong"/>
        </w:rPr>
        <w:t>Hate Speech</w:t>
      </w:r>
    </w:p>
    <w:p w14:paraId="2FF2713E" w14:textId="77777777" w:rsidR="00BD260A" w:rsidRPr="00D63BEF" w:rsidRDefault="00BD260A" w:rsidP="00BD260A">
      <w:pPr>
        <w:pStyle w:val="NormalWeb"/>
        <w:numPr>
          <w:ilvl w:val="1"/>
          <w:numId w:val="35"/>
        </w:numPr>
      </w:pPr>
      <w:r w:rsidRPr="00D63BEF">
        <w:rPr>
          <w:rStyle w:val="Strong"/>
        </w:rPr>
        <w:t>Misinformation</w:t>
      </w:r>
    </w:p>
    <w:p w14:paraId="4DADD23E" w14:textId="6308A92F" w:rsidR="00BD260A" w:rsidRPr="00D63BEF" w:rsidRDefault="00BD260A" w:rsidP="00BD260A">
      <w:pPr>
        <w:pStyle w:val="NormalWeb"/>
        <w:numPr>
          <w:ilvl w:val="0"/>
          <w:numId w:val="35"/>
        </w:numPr>
      </w:pPr>
      <w:r w:rsidRPr="00D63BEF">
        <w:t>Flags unsafe content before or after LLM execution</w:t>
      </w:r>
    </w:p>
    <w:p w14:paraId="58F378D3"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0F6F1C7C" w14:textId="77777777"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Prompt or output text string.</w:t>
      </w:r>
    </w:p>
    <w:p w14:paraId="34A46EC1"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388F2FD1"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Safety label (Safe/Unsafe), </w:t>
      </w:r>
    </w:p>
    <w:p w14:paraId="3854CFC3" w14:textId="77777777" w:rsidR="00BD260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 xml:space="preserve">Risk category (Violence, Hate, etc.), </w:t>
      </w:r>
    </w:p>
    <w:p w14:paraId="2339B450" w14:textId="682A42E2" w:rsidR="003670EA" w:rsidRPr="00D63BEF" w:rsidRDefault="00000000" w:rsidP="00BD260A">
      <w:pPr>
        <w:pStyle w:val="ListParagraph"/>
        <w:numPr>
          <w:ilvl w:val="0"/>
          <w:numId w:val="18"/>
        </w:numPr>
        <w:rPr>
          <w:rFonts w:ascii="Times New Roman" w:hAnsi="Times New Roman" w:cs="Times New Roman"/>
        </w:rPr>
      </w:pPr>
      <w:r w:rsidRPr="00D63BEF">
        <w:rPr>
          <w:rFonts w:ascii="Times New Roman" w:hAnsi="Times New Roman" w:cs="Times New Roman"/>
        </w:rPr>
        <w:t>JSON output.</w:t>
      </w:r>
    </w:p>
    <w:p w14:paraId="77C71E80"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7D440215" w14:textId="77777777" w:rsidR="00BD260A" w:rsidRPr="00D63BEF" w:rsidRDefault="00000000" w:rsidP="00BD260A">
      <w:pPr>
        <w:pStyle w:val="ListParagraph"/>
        <w:numPr>
          <w:ilvl w:val="0"/>
          <w:numId w:val="19"/>
        </w:numPr>
        <w:rPr>
          <w:rFonts w:ascii="Times New Roman" w:hAnsi="Times New Roman" w:cs="Times New Roman"/>
        </w:rPr>
      </w:pPr>
      <w:r w:rsidRPr="00D63BEF">
        <w:rPr>
          <w:rFonts w:ascii="Times New Roman" w:hAnsi="Times New Roman" w:cs="Times New Roman"/>
        </w:rPr>
        <w:t xml:space="preserve">Load via Hugging Face, </w:t>
      </w:r>
    </w:p>
    <w:p w14:paraId="2CEA129B" w14:textId="03A8C96D" w:rsidR="003670EA" w:rsidRPr="00D63BEF" w:rsidRDefault="00000000" w:rsidP="00BD260A">
      <w:pPr>
        <w:pStyle w:val="ListParagraph"/>
        <w:numPr>
          <w:ilvl w:val="0"/>
          <w:numId w:val="19"/>
        </w:numPr>
        <w:rPr>
          <w:rFonts w:ascii="Times New Roman" w:hAnsi="Times New Roman" w:cs="Times New Roman"/>
        </w:rPr>
      </w:pPr>
      <w:r w:rsidRPr="00D63BEF">
        <w:rPr>
          <w:rFonts w:ascii="Times New Roman" w:hAnsi="Times New Roman" w:cs="Times New Roman"/>
        </w:rPr>
        <w:t>use `predict(text)` via API.</w:t>
      </w:r>
    </w:p>
    <w:p w14:paraId="2AD892C3" w14:textId="320AF045"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5182FD22" w14:textId="77777777" w:rsidR="003670EA" w:rsidRPr="00D63BEF" w:rsidRDefault="00000000">
      <w:pPr>
        <w:rPr>
          <w:rFonts w:ascii="Times New Roman" w:hAnsi="Times New Roman" w:cs="Times New Roman"/>
        </w:rPr>
      </w:pPr>
      <w:r w:rsidRPr="00D63BEF">
        <w:rPr>
          <w:rFonts w:ascii="Times New Roman" w:hAnsi="Times New Roman" w:cs="Times New Roman"/>
        </w:rPr>
        <w:t>Supports moderation and fairness reviews.</w:t>
      </w:r>
    </w:p>
    <w:p w14:paraId="2935E755"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6FDDF752" w14:textId="77777777" w:rsidR="00BD260A" w:rsidRPr="00D63BEF" w:rsidRDefault="00000000" w:rsidP="00BD260A">
      <w:pPr>
        <w:pStyle w:val="ListParagraph"/>
        <w:numPr>
          <w:ilvl w:val="0"/>
          <w:numId w:val="20"/>
        </w:numPr>
        <w:rPr>
          <w:rFonts w:ascii="Times New Roman" w:hAnsi="Times New Roman" w:cs="Times New Roman"/>
        </w:rPr>
      </w:pPr>
      <w:r w:rsidRPr="00D63BEF">
        <w:rPr>
          <w:rFonts w:ascii="Times New Roman" w:hAnsi="Times New Roman" w:cs="Times New Roman"/>
        </w:rPr>
        <w:t xml:space="preserve">Simple integration, </w:t>
      </w:r>
    </w:p>
    <w:p w14:paraId="13F86386" w14:textId="15A180FC" w:rsidR="003670EA" w:rsidRPr="00D63BEF" w:rsidRDefault="00000000" w:rsidP="00BD260A">
      <w:pPr>
        <w:pStyle w:val="ListParagraph"/>
        <w:numPr>
          <w:ilvl w:val="0"/>
          <w:numId w:val="20"/>
        </w:numPr>
        <w:rPr>
          <w:rFonts w:ascii="Times New Roman" w:hAnsi="Times New Roman" w:cs="Times New Roman"/>
        </w:rPr>
      </w:pPr>
      <w:r w:rsidRPr="00D63BEF">
        <w:rPr>
          <w:rFonts w:ascii="Times New Roman" w:hAnsi="Times New Roman" w:cs="Times New Roman"/>
        </w:rPr>
        <w:t>multi-risk categorization.</w:t>
      </w:r>
    </w:p>
    <w:p w14:paraId="3B0ED5A2"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43268C68" w14:textId="77777777" w:rsidR="003670EA" w:rsidRPr="00D63BEF" w:rsidRDefault="00000000" w:rsidP="00BD260A">
      <w:pPr>
        <w:pStyle w:val="ListParagraph"/>
        <w:numPr>
          <w:ilvl w:val="0"/>
          <w:numId w:val="21"/>
        </w:numPr>
        <w:rPr>
          <w:rFonts w:ascii="Times New Roman" w:hAnsi="Times New Roman" w:cs="Times New Roman"/>
        </w:rPr>
      </w:pPr>
      <w:r w:rsidRPr="00D63BEF">
        <w:rPr>
          <w:rFonts w:ascii="Times New Roman" w:hAnsi="Times New Roman" w:cs="Times New Roman"/>
        </w:rPr>
        <w:t>No traceability or logging features.</w:t>
      </w:r>
    </w:p>
    <w:p w14:paraId="38E5427B"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5. PromptBench</w:t>
      </w:r>
    </w:p>
    <w:p w14:paraId="4E343436"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43C3D90E" w14:textId="5E4F4F28" w:rsidR="003670EA" w:rsidRPr="00D63BEF" w:rsidRDefault="00000000">
      <w:pPr>
        <w:rPr>
          <w:rFonts w:ascii="Times New Roman" w:hAnsi="Times New Roman" w:cs="Times New Roman"/>
        </w:rPr>
      </w:pPr>
      <w:r w:rsidRPr="00D63BEF">
        <w:rPr>
          <w:rFonts w:ascii="Times New Roman" w:hAnsi="Times New Roman" w:cs="Times New Roman"/>
        </w:rPr>
        <w:t>PromptBench provides standardized prompts to test LLMs for jailbreak vulnerability and compares their resistance.</w:t>
      </w:r>
    </w:p>
    <w:p w14:paraId="7613F8BD"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lastRenderedPageBreak/>
        <w:t>Key Capabilities</w:t>
      </w:r>
    </w:p>
    <w:p w14:paraId="773A5368" w14:textId="77777777" w:rsidR="00BD260A" w:rsidRPr="00D63BEF" w:rsidRDefault="00BD260A" w:rsidP="00BD260A">
      <w:pPr>
        <w:pStyle w:val="NormalWeb"/>
        <w:numPr>
          <w:ilvl w:val="0"/>
          <w:numId w:val="36"/>
        </w:numPr>
      </w:pPr>
      <w:r w:rsidRPr="00D63BEF">
        <w:t>Uses a curated set of adversarial prompts</w:t>
      </w:r>
    </w:p>
    <w:p w14:paraId="139EBA97" w14:textId="77777777" w:rsidR="00BD260A" w:rsidRPr="00D63BEF" w:rsidRDefault="00BD260A" w:rsidP="00BD260A">
      <w:pPr>
        <w:pStyle w:val="NormalWeb"/>
        <w:numPr>
          <w:ilvl w:val="0"/>
          <w:numId w:val="36"/>
        </w:numPr>
      </w:pPr>
      <w:r w:rsidRPr="00D63BEF">
        <w:t>Measures:</w:t>
      </w:r>
    </w:p>
    <w:p w14:paraId="4B68E56F" w14:textId="77777777" w:rsidR="00BD260A" w:rsidRPr="00D63BEF" w:rsidRDefault="00BD260A" w:rsidP="00BD260A">
      <w:pPr>
        <w:pStyle w:val="NormalWeb"/>
        <w:numPr>
          <w:ilvl w:val="1"/>
          <w:numId w:val="36"/>
        </w:numPr>
      </w:pPr>
      <w:r w:rsidRPr="00D63BEF">
        <w:t>Jailbreak success rates</w:t>
      </w:r>
    </w:p>
    <w:p w14:paraId="12369E1B" w14:textId="77777777" w:rsidR="00BD260A" w:rsidRPr="00D63BEF" w:rsidRDefault="00BD260A" w:rsidP="00BD260A">
      <w:pPr>
        <w:pStyle w:val="NormalWeb"/>
        <w:numPr>
          <w:ilvl w:val="1"/>
          <w:numId w:val="36"/>
        </w:numPr>
      </w:pPr>
      <w:r w:rsidRPr="00D63BEF">
        <w:t>Response severity</w:t>
      </w:r>
    </w:p>
    <w:p w14:paraId="239C9EA1" w14:textId="33175F15" w:rsidR="00BD260A" w:rsidRPr="00D63BEF" w:rsidRDefault="00BD260A" w:rsidP="00BD260A">
      <w:pPr>
        <w:pStyle w:val="NormalWeb"/>
        <w:numPr>
          <w:ilvl w:val="1"/>
          <w:numId w:val="36"/>
        </w:numPr>
      </w:pPr>
      <w:r w:rsidRPr="00D63BEF">
        <w:t>Model-wise resistance</w:t>
      </w:r>
    </w:p>
    <w:p w14:paraId="4B6AB4F8"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6157334D" w14:textId="77777777" w:rsidR="00BD260A" w:rsidRPr="00D63BEF" w:rsidRDefault="00000000" w:rsidP="00BD260A">
      <w:pPr>
        <w:pStyle w:val="ListParagraph"/>
        <w:numPr>
          <w:ilvl w:val="0"/>
          <w:numId w:val="21"/>
        </w:numPr>
        <w:rPr>
          <w:rFonts w:ascii="Times New Roman" w:hAnsi="Times New Roman" w:cs="Times New Roman"/>
        </w:rPr>
      </w:pPr>
      <w:r w:rsidRPr="00D63BEF">
        <w:rPr>
          <w:rFonts w:ascii="Times New Roman" w:hAnsi="Times New Roman" w:cs="Times New Roman"/>
        </w:rPr>
        <w:t xml:space="preserve">LLM model name or API endpoint, </w:t>
      </w:r>
    </w:p>
    <w:p w14:paraId="57AD617D" w14:textId="42EEE1BF" w:rsidR="003670EA" w:rsidRPr="00D63BEF" w:rsidRDefault="00000000" w:rsidP="00BD260A">
      <w:pPr>
        <w:pStyle w:val="ListParagraph"/>
        <w:numPr>
          <w:ilvl w:val="0"/>
          <w:numId w:val="21"/>
        </w:numPr>
        <w:rPr>
          <w:rFonts w:ascii="Times New Roman" w:hAnsi="Times New Roman" w:cs="Times New Roman"/>
        </w:rPr>
      </w:pPr>
      <w:r w:rsidRPr="00D63BEF">
        <w:rPr>
          <w:rFonts w:ascii="Times New Roman" w:hAnsi="Times New Roman" w:cs="Times New Roman"/>
        </w:rPr>
        <w:t>standardized test prompt set.</w:t>
      </w:r>
    </w:p>
    <w:p w14:paraId="3181D89F"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74F51B94" w14:textId="77777777" w:rsidR="00BD260A" w:rsidRPr="00D63BEF" w:rsidRDefault="00000000" w:rsidP="00BD260A">
      <w:pPr>
        <w:pStyle w:val="ListParagraph"/>
        <w:numPr>
          <w:ilvl w:val="0"/>
          <w:numId w:val="22"/>
        </w:numPr>
        <w:rPr>
          <w:rFonts w:ascii="Times New Roman" w:hAnsi="Times New Roman" w:cs="Times New Roman"/>
        </w:rPr>
      </w:pPr>
      <w:r w:rsidRPr="00D63BEF">
        <w:rPr>
          <w:rFonts w:ascii="Times New Roman" w:hAnsi="Times New Roman" w:cs="Times New Roman"/>
        </w:rPr>
        <w:t xml:space="preserve">Jailbreak success rates, </w:t>
      </w:r>
    </w:p>
    <w:p w14:paraId="1D702EC6" w14:textId="77777777" w:rsidR="00BD260A" w:rsidRPr="00D63BEF" w:rsidRDefault="00000000" w:rsidP="00BD260A">
      <w:pPr>
        <w:pStyle w:val="ListParagraph"/>
        <w:numPr>
          <w:ilvl w:val="0"/>
          <w:numId w:val="22"/>
        </w:numPr>
        <w:rPr>
          <w:rFonts w:ascii="Times New Roman" w:hAnsi="Times New Roman" w:cs="Times New Roman"/>
        </w:rPr>
      </w:pPr>
      <w:r w:rsidRPr="00D63BEF">
        <w:rPr>
          <w:rFonts w:ascii="Times New Roman" w:hAnsi="Times New Roman" w:cs="Times New Roman"/>
        </w:rPr>
        <w:t xml:space="preserve">flagged response categories, </w:t>
      </w:r>
    </w:p>
    <w:p w14:paraId="5D6007ED" w14:textId="7A2FF8FE" w:rsidR="003670EA" w:rsidRPr="00D63BEF" w:rsidRDefault="00000000" w:rsidP="00BD260A">
      <w:pPr>
        <w:pStyle w:val="ListParagraph"/>
        <w:numPr>
          <w:ilvl w:val="0"/>
          <w:numId w:val="22"/>
        </w:numPr>
        <w:rPr>
          <w:rFonts w:ascii="Times New Roman" w:hAnsi="Times New Roman" w:cs="Times New Roman"/>
        </w:rPr>
      </w:pPr>
      <w:r w:rsidRPr="00D63BEF">
        <w:rPr>
          <w:rFonts w:ascii="Times New Roman" w:hAnsi="Times New Roman" w:cs="Times New Roman"/>
        </w:rPr>
        <w:t>visual graphs.</w:t>
      </w:r>
    </w:p>
    <w:p w14:paraId="481D09D4"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1D0EF816" w14:textId="785BE9DC" w:rsidR="003670EA" w:rsidRPr="00D63BEF" w:rsidRDefault="00000000" w:rsidP="00BD260A">
      <w:pPr>
        <w:pStyle w:val="ListParagraph"/>
        <w:numPr>
          <w:ilvl w:val="0"/>
          <w:numId w:val="23"/>
        </w:numPr>
        <w:rPr>
          <w:rFonts w:ascii="Times New Roman" w:hAnsi="Times New Roman" w:cs="Times New Roman"/>
        </w:rPr>
      </w:pPr>
      <w:r w:rsidRPr="00D63BEF">
        <w:rPr>
          <w:rFonts w:ascii="Times New Roman" w:hAnsi="Times New Roman" w:cs="Times New Roman"/>
        </w:rPr>
        <w:t>Clone repo, run `python run_benchmark.py `</w:t>
      </w:r>
    </w:p>
    <w:p w14:paraId="62503750" w14:textId="4F353077"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3A66D14E" w14:textId="77777777" w:rsidR="003670EA" w:rsidRPr="00D63BEF" w:rsidRDefault="00000000">
      <w:pPr>
        <w:rPr>
          <w:rFonts w:ascii="Times New Roman" w:hAnsi="Times New Roman" w:cs="Times New Roman"/>
        </w:rPr>
      </w:pPr>
      <w:r w:rsidRPr="00D63BEF">
        <w:rPr>
          <w:rFonts w:ascii="Times New Roman" w:hAnsi="Times New Roman" w:cs="Times New Roman"/>
        </w:rPr>
        <w:t>Enables benchmarking and comparative scoring.</w:t>
      </w:r>
    </w:p>
    <w:p w14:paraId="15785DA1"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3D1F49E0" w14:textId="77777777" w:rsidR="00BD260A" w:rsidRPr="00D63BEF" w:rsidRDefault="00000000" w:rsidP="00BD260A">
      <w:pPr>
        <w:pStyle w:val="ListParagraph"/>
        <w:numPr>
          <w:ilvl w:val="0"/>
          <w:numId w:val="23"/>
        </w:numPr>
        <w:rPr>
          <w:rFonts w:ascii="Times New Roman" w:hAnsi="Times New Roman" w:cs="Times New Roman"/>
        </w:rPr>
      </w:pPr>
      <w:r w:rsidRPr="00D63BEF">
        <w:rPr>
          <w:rFonts w:ascii="Times New Roman" w:hAnsi="Times New Roman" w:cs="Times New Roman"/>
        </w:rPr>
        <w:t xml:space="preserve">Easy visualization, </w:t>
      </w:r>
    </w:p>
    <w:p w14:paraId="45AC971F" w14:textId="6267A484" w:rsidR="003670EA" w:rsidRPr="00D63BEF" w:rsidRDefault="00000000" w:rsidP="00BD260A">
      <w:pPr>
        <w:pStyle w:val="ListParagraph"/>
        <w:numPr>
          <w:ilvl w:val="0"/>
          <w:numId w:val="23"/>
        </w:numPr>
        <w:rPr>
          <w:rFonts w:ascii="Times New Roman" w:hAnsi="Times New Roman" w:cs="Times New Roman"/>
        </w:rPr>
      </w:pPr>
      <w:r w:rsidRPr="00D63BEF">
        <w:rPr>
          <w:rFonts w:ascii="Times New Roman" w:hAnsi="Times New Roman" w:cs="Times New Roman"/>
        </w:rPr>
        <w:t>reproducible tests.</w:t>
      </w:r>
    </w:p>
    <w:p w14:paraId="092E4B7E"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5012E256" w14:textId="77777777" w:rsidR="003670EA" w:rsidRPr="00D63BEF" w:rsidRDefault="00000000" w:rsidP="00BD260A">
      <w:pPr>
        <w:pStyle w:val="ListParagraph"/>
        <w:numPr>
          <w:ilvl w:val="0"/>
          <w:numId w:val="24"/>
        </w:numPr>
        <w:rPr>
          <w:rFonts w:ascii="Times New Roman" w:hAnsi="Times New Roman" w:cs="Times New Roman"/>
        </w:rPr>
      </w:pPr>
      <w:r w:rsidRPr="00D63BEF">
        <w:rPr>
          <w:rFonts w:ascii="Times New Roman" w:hAnsi="Times New Roman" w:cs="Times New Roman"/>
        </w:rPr>
        <w:t>Focuses only on jailbreak detection.</w:t>
      </w:r>
    </w:p>
    <w:p w14:paraId="7F81D49B"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6. AdvPromptGuard</w:t>
      </w:r>
    </w:p>
    <w:p w14:paraId="32C63692"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7928470B" w14:textId="22A772F6" w:rsidR="003670EA" w:rsidRPr="00D63BEF" w:rsidRDefault="00000000">
      <w:pPr>
        <w:rPr>
          <w:rFonts w:ascii="Times New Roman" w:hAnsi="Times New Roman" w:cs="Times New Roman"/>
        </w:rPr>
      </w:pPr>
      <w:r w:rsidRPr="00D63BEF">
        <w:rPr>
          <w:rFonts w:ascii="Times New Roman" w:hAnsi="Times New Roman" w:cs="Times New Roman"/>
        </w:rPr>
        <w:t>AdvPromptGuard simulates stealthy and obfuscated prompt injections to evaluate LLM filter evasion.</w:t>
      </w:r>
    </w:p>
    <w:p w14:paraId="473DBE51"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t>Key Capabilities</w:t>
      </w:r>
    </w:p>
    <w:p w14:paraId="26BB1600" w14:textId="77777777" w:rsidR="00BD260A" w:rsidRPr="00D63BEF" w:rsidRDefault="00BD260A" w:rsidP="00BD260A">
      <w:pPr>
        <w:pStyle w:val="NormalWeb"/>
        <w:numPr>
          <w:ilvl w:val="0"/>
          <w:numId w:val="37"/>
        </w:numPr>
      </w:pPr>
      <w:r w:rsidRPr="00D63BEF">
        <w:t>Generates stealthy prompt injections</w:t>
      </w:r>
    </w:p>
    <w:p w14:paraId="7247B90A" w14:textId="77777777" w:rsidR="00BD260A" w:rsidRPr="00D63BEF" w:rsidRDefault="00BD260A" w:rsidP="00BD260A">
      <w:pPr>
        <w:pStyle w:val="NormalWeb"/>
        <w:numPr>
          <w:ilvl w:val="0"/>
          <w:numId w:val="37"/>
        </w:numPr>
      </w:pPr>
      <w:r w:rsidRPr="00D63BEF">
        <w:t>Evaluates:</w:t>
      </w:r>
    </w:p>
    <w:p w14:paraId="4492B9EE" w14:textId="77777777" w:rsidR="00BD260A" w:rsidRPr="00D63BEF" w:rsidRDefault="00BD260A" w:rsidP="00BD260A">
      <w:pPr>
        <w:pStyle w:val="NormalWeb"/>
        <w:numPr>
          <w:ilvl w:val="1"/>
          <w:numId w:val="37"/>
        </w:numPr>
      </w:pPr>
      <w:r w:rsidRPr="00D63BEF">
        <w:t>Filter evasion</w:t>
      </w:r>
    </w:p>
    <w:p w14:paraId="4BF3BEB2" w14:textId="77777777" w:rsidR="00BD260A" w:rsidRPr="00D63BEF" w:rsidRDefault="00BD260A" w:rsidP="00BD260A">
      <w:pPr>
        <w:pStyle w:val="NormalWeb"/>
        <w:numPr>
          <w:ilvl w:val="1"/>
          <w:numId w:val="37"/>
        </w:numPr>
      </w:pPr>
      <w:r w:rsidRPr="00D63BEF">
        <w:t>Attack success</w:t>
      </w:r>
    </w:p>
    <w:p w14:paraId="0CF2020A" w14:textId="3A6A0149" w:rsidR="00BD260A" w:rsidRPr="00D63BEF" w:rsidRDefault="00BD260A" w:rsidP="00BD260A">
      <w:pPr>
        <w:pStyle w:val="NormalWeb"/>
        <w:numPr>
          <w:ilvl w:val="1"/>
          <w:numId w:val="37"/>
        </w:numPr>
      </w:pPr>
      <w:r w:rsidRPr="00D63BEF">
        <w:t>Defense bypass effectiveness</w:t>
      </w:r>
    </w:p>
    <w:p w14:paraId="193A6031"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5296E5A5" w14:textId="77777777" w:rsidR="00BD260A" w:rsidRPr="00D63BEF" w:rsidRDefault="00000000" w:rsidP="00BD260A">
      <w:pPr>
        <w:pStyle w:val="ListParagraph"/>
        <w:numPr>
          <w:ilvl w:val="0"/>
          <w:numId w:val="24"/>
        </w:numPr>
        <w:rPr>
          <w:rFonts w:ascii="Times New Roman" w:hAnsi="Times New Roman" w:cs="Times New Roman"/>
        </w:rPr>
      </w:pPr>
      <w:r w:rsidRPr="00D63BEF">
        <w:rPr>
          <w:rFonts w:ascii="Times New Roman" w:hAnsi="Times New Roman" w:cs="Times New Roman"/>
        </w:rPr>
        <w:t xml:space="preserve">Prompt dataset, </w:t>
      </w:r>
    </w:p>
    <w:p w14:paraId="6F89008E" w14:textId="150A98DC" w:rsidR="003670EA" w:rsidRPr="00D63BEF" w:rsidRDefault="00000000" w:rsidP="00BD260A">
      <w:pPr>
        <w:pStyle w:val="ListParagraph"/>
        <w:numPr>
          <w:ilvl w:val="0"/>
          <w:numId w:val="24"/>
        </w:numPr>
        <w:rPr>
          <w:rFonts w:ascii="Times New Roman" w:hAnsi="Times New Roman" w:cs="Times New Roman"/>
        </w:rPr>
      </w:pPr>
      <w:r w:rsidRPr="00D63BEF">
        <w:rPr>
          <w:rFonts w:ascii="Times New Roman" w:hAnsi="Times New Roman" w:cs="Times New Roman"/>
        </w:rPr>
        <w:t>target model or endpoint.</w:t>
      </w:r>
    </w:p>
    <w:p w14:paraId="75E72FBC"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lastRenderedPageBreak/>
        <w:t>Outputs</w:t>
      </w:r>
    </w:p>
    <w:p w14:paraId="7E19CC6A" w14:textId="77777777" w:rsidR="00BD260A" w:rsidRPr="00D63BEF" w:rsidRDefault="00000000" w:rsidP="00BD260A">
      <w:pPr>
        <w:pStyle w:val="ListParagraph"/>
        <w:numPr>
          <w:ilvl w:val="0"/>
          <w:numId w:val="25"/>
        </w:numPr>
        <w:rPr>
          <w:rFonts w:ascii="Times New Roman" w:hAnsi="Times New Roman" w:cs="Times New Roman"/>
        </w:rPr>
      </w:pPr>
      <w:r w:rsidRPr="00D63BEF">
        <w:rPr>
          <w:rFonts w:ascii="Times New Roman" w:hAnsi="Times New Roman" w:cs="Times New Roman"/>
        </w:rPr>
        <w:t xml:space="preserve">Injection logs, </w:t>
      </w:r>
    </w:p>
    <w:p w14:paraId="7CE4C255" w14:textId="77777777" w:rsidR="00BD260A" w:rsidRPr="00D63BEF" w:rsidRDefault="00000000" w:rsidP="00BD260A">
      <w:pPr>
        <w:pStyle w:val="ListParagraph"/>
        <w:numPr>
          <w:ilvl w:val="0"/>
          <w:numId w:val="25"/>
        </w:numPr>
        <w:rPr>
          <w:rFonts w:ascii="Times New Roman" w:hAnsi="Times New Roman" w:cs="Times New Roman"/>
        </w:rPr>
      </w:pPr>
      <w:r w:rsidRPr="00D63BEF">
        <w:rPr>
          <w:rFonts w:ascii="Times New Roman" w:hAnsi="Times New Roman" w:cs="Times New Roman"/>
        </w:rPr>
        <w:t xml:space="preserve">success rates, </w:t>
      </w:r>
    </w:p>
    <w:p w14:paraId="411F2BB8" w14:textId="3EC3E995" w:rsidR="003670EA" w:rsidRPr="00D63BEF" w:rsidRDefault="00000000" w:rsidP="00BD260A">
      <w:pPr>
        <w:pStyle w:val="ListParagraph"/>
        <w:numPr>
          <w:ilvl w:val="0"/>
          <w:numId w:val="25"/>
        </w:numPr>
        <w:rPr>
          <w:rFonts w:ascii="Times New Roman" w:hAnsi="Times New Roman" w:cs="Times New Roman"/>
        </w:rPr>
      </w:pPr>
      <w:r w:rsidRPr="00D63BEF">
        <w:rPr>
          <w:rFonts w:ascii="Times New Roman" w:hAnsi="Times New Roman" w:cs="Times New Roman"/>
        </w:rPr>
        <w:t>prompt-response trace comparison.</w:t>
      </w:r>
    </w:p>
    <w:p w14:paraId="63DD0563"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4116FDCF" w14:textId="77777777" w:rsidR="00BD260A" w:rsidRPr="00D63BEF" w:rsidRDefault="00000000" w:rsidP="00BD260A">
      <w:pPr>
        <w:pStyle w:val="ListParagraph"/>
        <w:numPr>
          <w:ilvl w:val="0"/>
          <w:numId w:val="26"/>
        </w:numPr>
        <w:rPr>
          <w:rFonts w:ascii="Times New Roman" w:hAnsi="Times New Roman" w:cs="Times New Roman"/>
        </w:rPr>
      </w:pPr>
      <w:r w:rsidRPr="00D63BEF">
        <w:rPr>
          <w:rFonts w:ascii="Times New Roman" w:hAnsi="Times New Roman" w:cs="Times New Roman"/>
        </w:rPr>
        <w:t xml:space="preserve">Install via pip, </w:t>
      </w:r>
    </w:p>
    <w:p w14:paraId="3124951C" w14:textId="79BF75CC" w:rsidR="003670EA" w:rsidRPr="00D63BEF" w:rsidRDefault="00000000" w:rsidP="00BD260A">
      <w:pPr>
        <w:pStyle w:val="ListParagraph"/>
        <w:numPr>
          <w:ilvl w:val="0"/>
          <w:numId w:val="26"/>
        </w:numPr>
        <w:rPr>
          <w:rFonts w:ascii="Times New Roman" w:hAnsi="Times New Roman" w:cs="Times New Roman"/>
        </w:rPr>
      </w:pPr>
      <w:r w:rsidRPr="00D63BEF">
        <w:rPr>
          <w:rFonts w:ascii="Times New Roman" w:hAnsi="Times New Roman" w:cs="Times New Roman"/>
        </w:rPr>
        <w:t>run scans on prompt set and LLM endpoint.</w:t>
      </w:r>
    </w:p>
    <w:p w14:paraId="63792D75" w14:textId="48702690"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3AD1DCFD" w14:textId="77777777" w:rsidR="003670EA" w:rsidRPr="00D63BEF" w:rsidRDefault="00000000">
      <w:pPr>
        <w:rPr>
          <w:rFonts w:ascii="Times New Roman" w:hAnsi="Times New Roman" w:cs="Times New Roman"/>
        </w:rPr>
      </w:pPr>
      <w:r w:rsidRPr="00D63BEF">
        <w:rPr>
          <w:rFonts w:ascii="Times New Roman" w:hAnsi="Times New Roman" w:cs="Times New Roman"/>
        </w:rPr>
        <w:t>Specialized for adversarial red teaming.</w:t>
      </w:r>
    </w:p>
    <w:p w14:paraId="20179693"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Strengths</w:t>
      </w:r>
    </w:p>
    <w:p w14:paraId="43F855E0" w14:textId="77777777" w:rsidR="003670EA" w:rsidRPr="00D63BEF" w:rsidRDefault="00000000" w:rsidP="00BD260A">
      <w:pPr>
        <w:pStyle w:val="ListParagraph"/>
        <w:numPr>
          <w:ilvl w:val="0"/>
          <w:numId w:val="27"/>
        </w:numPr>
        <w:rPr>
          <w:rFonts w:ascii="Times New Roman" w:hAnsi="Times New Roman" w:cs="Times New Roman"/>
        </w:rPr>
      </w:pPr>
      <w:r w:rsidRPr="00D63BEF">
        <w:rPr>
          <w:rFonts w:ascii="Times New Roman" w:hAnsi="Times New Roman" w:cs="Times New Roman"/>
        </w:rPr>
        <w:t>Tests model robustness against filtered bypass attacks.</w:t>
      </w:r>
    </w:p>
    <w:p w14:paraId="29034F5D"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7F086638" w14:textId="77777777" w:rsidR="003670EA" w:rsidRPr="00D63BEF" w:rsidRDefault="00000000" w:rsidP="00BD260A">
      <w:pPr>
        <w:pStyle w:val="ListParagraph"/>
        <w:numPr>
          <w:ilvl w:val="0"/>
          <w:numId w:val="27"/>
        </w:numPr>
        <w:rPr>
          <w:rFonts w:ascii="Times New Roman" w:hAnsi="Times New Roman" w:cs="Times New Roman"/>
        </w:rPr>
      </w:pPr>
      <w:r w:rsidRPr="00D63BEF">
        <w:rPr>
          <w:rFonts w:ascii="Times New Roman" w:hAnsi="Times New Roman" w:cs="Times New Roman"/>
        </w:rPr>
        <w:t>Advanced configuration may require expertise.</w:t>
      </w:r>
    </w:p>
    <w:p w14:paraId="00465E78" w14:textId="77777777" w:rsidR="003670EA" w:rsidRPr="00D63BEF" w:rsidRDefault="00000000">
      <w:pPr>
        <w:pStyle w:val="Heading2"/>
        <w:rPr>
          <w:rFonts w:ascii="Times New Roman" w:hAnsi="Times New Roman" w:cs="Times New Roman"/>
        </w:rPr>
      </w:pPr>
      <w:r w:rsidRPr="00D63BEF">
        <w:rPr>
          <w:rFonts w:ascii="Times New Roman" w:hAnsi="Times New Roman" w:cs="Times New Roman"/>
        </w:rPr>
        <w:t>7. OpenPromptEval</w:t>
      </w:r>
    </w:p>
    <w:p w14:paraId="26A2D944"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Overview</w:t>
      </w:r>
    </w:p>
    <w:p w14:paraId="5075DDF8" w14:textId="0FC02CFB" w:rsidR="003670EA" w:rsidRPr="00D63BEF" w:rsidRDefault="00000000">
      <w:pPr>
        <w:rPr>
          <w:rFonts w:ascii="Times New Roman" w:hAnsi="Times New Roman" w:cs="Times New Roman"/>
        </w:rPr>
      </w:pPr>
      <w:r w:rsidRPr="00D63BEF">
        <w:rPr>
          <w:rFonts w:ascii="Times New Roman" w:hAnsi="Times New Roman" w:cs="Times New Roman"/>
        </w:rPr>
        <w:t xml:space="preserve">OpenPromptEval evaluates LLMs on bias, fairness, hallucination, and </w:t>
      </w:r>
      <w:proofErr w:type="spellStart"/>
      <w:r w:rsidRPr="00D63BEF">
        <w:rPr>
          <w:rFonts w:ascii="Times New Roman" w:hAnsi="Times New Roman" w:cs="Times New Roman"/>
        </w:rPr>
        <w:t>explainability</w:t>
      </w:r>
      <w:proofErr w:type="spellEnd"/>
      <w:r w:rsidRPr="00D63BEF">
        <w:rPr>
          <w:rFonts w:ascii="Times New Roman" w:hAnsi="Times New Roman" w:cs="Times New Roman"/>
        </w:rPr>
        <w:t xml:space="preserve"> using curated prompts.</w:t>
      </w:r>
    </w:p>
    <w:p w14:paraId="1E694765" w14:textId="77777777" w:rsidR="00BD260A" w:rsidRPr="00D63BEF" w:rsidRDefault="00BD260A" w:rsidP="00BD260A">
      <w:pPr>
        <w:pStyle w:val="Heading3"/>
        <w:rPr>
          <w:rFonts w:ascii="Times New Roman" w:hAnsi="Times New Roman" w:cs="Times New Roman"/>
        </w:rPr>
      </w:pPr>
      <w:r w:rsidRPr="00D63BEF">
        <w:rPr>
          <w:rFonts w:ascii="Times New Roman" w:hAnsi="Times New Roman" w:cs="Times New Roman"/>
        </w:rPr>
        <w:t>Key Capabilities</w:t>
      </w:r>
    </w:p>
    <w:p w14:paraId="47E4BFBD" w14:textId="77777777" w:rsidR="00BD260A" w:rsidRPr="00D63BEF" w:rsidRDefault="00BD260A" w:rsidP="00BD260A">
      <w:pPr>
        <w:pStyle w:val="NormalWeb"/>
        <w:numPr>
          <w:ilvl w:val="0"/>
          <w:numId w:val="38"/>
        </w:numPr>
      </w:pPr>
      <w:r w:rsidRPr="00D63BEF">
        <w:t>Tests models for:</w:t>
      </w:r>
    </w:p>
    <w:p w14:paraId="2D9C8B88" w14:textId="77777777" w:rsidR="00BD260A" w:rsidRPr="00D63BEF" w:rsidRDefault="00BD260A" w:rsidP="00BD260A">
      <w:pPr>
        <w:pStyle w:val="NormalWeb"/>
        <w:numPr>
          <w:ilvl w:val="1"/>
          <w:numId w:val="38"/>
        </w:numPr>
      </w:pPr>
      <w:r w:rsidRPr="00D63BEF">
        <w:rPr>
          <w:rStyle w:val="Strong"/>
        </w:rPr>
        <w:t>Unintended bias</w:t>
      </w:r>
    </w:p>
    <w:p w14:paraId="69A19A06" w14:textId="77777777" w:rsidR="00BD260A" w:rsidRPr="00D63BEF" w:rsidRDefault="00BD260A" w:rsidP="00BD260A">
      <w:pPr>
        <w:pStyle w:val="NormalWeb"/>
        <w:numPr>
          <w:ilvl w:val="1"/>
          <w:numId w:val="38"/>
        </w:numPr>
      </w:pPr>
      <w:r w:rsidRPr="00D63BEF">
        <w:rPr>
          <w:rStyle w:val="Strong"/>
        </w:rPr>
        <w:t>Hallucinated outputs</w:t>
      </w:r>
    </w:p>
    <w:p w14:paraId="779ECC2A" w14:textId="77777777" w:rsidR="00BD260A" w:rsidRPr="00D63BEF" w:rsidRDefault="00BD260A" w:rsidP="00BD260A">
      <w:pPr>
        <w:pStyle w:val="NormalWeb"/>
        <w:numPr>
          <w:ilvl w:val="1"/>
          <w:numId w:val="38"/>
        </w:numPr>
      </w:pPr>
      <w:r w:rsidRPr="00D63BEF">
        <w:rPr>
          <w:rStyle w:val="Strong"/>
        </w:rPr>
        <w:t>Toxicity and hate speech</w:t>
      </w:r>
    </w:p>
    <w:p w14:paraId="5A8A5C65" w14:textId="415BB14F" w:rsidR="00BD260A" w:rsidRPr="00D63BEF" w:rsidRDefault="00BD260A" w:rsidP="00BD260A">
      <w:pPr>
        <w:pStyle w:val="NormalWeb"/>
        <w:numPr>
          <w:ilvl w:val="0"/>
          <w:numId w:val="38"/>
        </w:numPr>
      </w:pPr>
      <w:r w:rsidRPr="00D63BEF">
        <w:t>Used in compliance testing and AI ethics auditing</w:t>
      </w:r>
    </w:p>
    <w:p w14:paraId="54D15A45"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Inputs</w:t>
      </w:r>
    </w:p>
    <w:p w14:paraId="06333DA0" w14:textId="77777777" w:rsidR="00BD260A" w:rsidRPr="00D63BEF" w:rsidRDefault="00000000" w:rsidP="00BD260A">
      <w:pPr>
        <w:pStyle w:val="ListParagraph"/>
        <w:numPr>
          <w:ilvl w:val="0"/>
          <w:numId w:val="27"/>
        </w:numPr>
        <w:rPr>
          <w:rFonts w:ascii="Times New Roman" w:hAnsi="Times New Roman" w:cs="Times New Roman"/>
        </w:rPr>
      </w:pPr>
      <w:r w:rsidRPr="00D63BEF">
        <w:rPr>
          <w:rFonts w:ascii="Times New Roman" w:hAnsi="Times New Roman" w:cs="Times New Roman"/>
        </w:rPr>
        <w:t>Task (bias, hallucination, etc.),</w:t>
      </w:r>
    </w:p>
    <w:p w14:paraId="7E80E779" w14:textId="229D4380" w:rsidR="003670EA" w:rsidRPr="00D63BEF" w:rsidRDefault="00000000" w:rsidP="00BD260A">
      <w:pPr>
        <w:pStyle w:val="ListParagraph"/>
        <w:numPr>
          <w:ilvl w:val="0"/>
          <w:numId w:val="27"/>
        </w:numPr>
        <w:rPr>
          <w:rFonts w:ascii="Times New Roman" w:hAnsi="Times New Roman" w:cs="Times New Roman"/>
        </w:rPr>
      </w:pPr>
      <w:r w:rsidRPr="00D63BEF">
        <w:rPr>
          <w:rFonts w:ascii="Times New Roman" w:hAnsi="Times New Roman" w:cs="Times New Roman"/>
        </w:rPr>
        <w:t xml:space="preserve"> LLM API or model.</w:t>
      </w:r>
    </w:p>
    <w:p w14:paraId="323D0811"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Outputs</w:t>
      </w:r>
    </w:p>
    <w:p w14:paraId="410EE035" w14:textId="77777777" w:rsidR="00BD260A" w:rsidRPr="00D63BEF" w:rsidRDefault="00000000" w:rsidP="00BD260A">
      <w:pPr>
        <w:pStyle w:val="ListParagraph"/>
        <w:numPr>
          <w:ilvl w:val="0"/>
          <w:numId w:val="28"/>
        </w:numPr>
        <w:rPr>
          <w:rFonts w:ascii="Times New Roman" w:hAnsi="Times New Roman" w:cs="Times New Roman"/>
        </w:rPr>
      </w:pPr>
      <w:r w:rsidRPr="00D63BEF">
        <w:rPr>
          <w:rFonts w:ascii="Times New Roman" w:hAnsi="Times New Roman" w:cs="Times New Roman"/>
        </w:rPr>
        <w:t xml:space="preserve">Bias graphs, </w:t>
      </w:r>
    </w:p>
    <w:p w14:paraId="366C794C" w14:textId="77777777" w:rsidR="00BD260A" w:rsidRPr="00D63BEF" w:rsidRDefault="00000000" w:rsidP="00BD260A">
      <w:pPr>
        <w:pStyle w:val="ListParagraph"/>
        <w:numPr>
          <w:ilvl w:val="0"/>
          <w:numId w:val="28"/>
        </w:numPr>
        <w:rPr>
          <w:rFonts w:ascii="Times New Roman" w:hAnsi="Times New Roman" w:cs="Times New Roman"/>
        </w:rPr>
      </w:pPr>
      <w:r w:rsidRPr="00D63BEF">
        <w:rPr>
          <w:rFonts w:ascii="Times New Roman" w:hAnsi="Times New Roman" w:cs="Times New Roman"/>
        </w:rPr>
        <w:t xml:space="preserve">fairness scores, </w:t>
      </w:r>
    </w:p>
    <w:p w14:paraId="6A6B386F" w14:textId="72BC21E0" w:rsidR="003670EA" w:rsidRPr="00D63BEF" w:rsidRDefault="00000000" w:rsidP="00BD260A">
      <w:pPr>
        <w:pStyle w:val="ListParagraph"/>
        <w:numPr>
          <w:ilvl w:val="0"/>
          <w:numId w:val="28"/>
        </w:numPr>
        <w:rPr>
          <w:rFonts w:ascii="Times New Roman" w:hAnsi="Times New Roman" w:cs="Times New Roman"/>
        </w:rPr>
      </w:pPr>
      <w:r w:rsidRPr="00D63BEF">
        <w:rPr>
          <w:rFonts w:ascii="Times New Roman" w:hAnsi="Times New Roman" w:cs="Times New Roman"/>
        </w:rPr>
        <w:t>toxicity distributions.</w:t>
      </w:r>
    </w:p>
    <w:p w14:paraId="2E60E65F"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How to Use</w:t>
      </w:r>
    </w:p>
    <w:p w14:paraId="4C1DB4F5" w14:textId="77777777" w:rsidR="00BD260A" w:rsidRPr="00D63BEF" w:rsidRDefault="00000000" w:rsidP="00BD260A">
      <w:pPr>
        <w:pStyle w:val="ListParagraph"/>
        <w:numPr>
          <w:ilvl w:val="0"/>
          <w:numId w:val="29"/>
        </w:numPr>
        <w:rPr>
          <w:rFonts w:ascii="Times New Roman" w:hAnsi="Times New Roman" w:cs="Times New Roman"/>
        </w:rPr>
      </w:pPr>
      <w:r w:rsidRPr="00D63BEF">
        <w:rPr>
          <w:rFonts w:ascii="Times New Roman" w:hAnsi="Times New Roman" w:cs="Times New Roman"/>
        </w:rPr>
        <w:t>Clone repo,</w:t>
      </w:r>
    </w:p>
    <w:p w14:paraId="5672A181" w14:textId="47E58B4C" w:rsidR="003670EA" w:rsidRPr="00D63BEF" w:rsidRDefault="00000000" w:rsidP="00BD260A">
      <w:pPr>
        <w:pStyle w:val="ListParagraph"/>
        <w:numPr>
          <w:ilvl w:val="0"/>
          <w:numId w:val="29"/>
        </w:numPr>
        <w:rPr>
          <w:rFonts w:ascii="Times New Roman" w:hAnsi="Times New Roman" w:cs="Times New Roman"/>
        </w:rPr>
      </w:pPr>
      <w:r w:rsidRPr="00D63BEF">
        <w:rPr>
          <w:rFonts w:ascii="Times New Roman" w:hAnsi="Times New Roman" w:cs="Times New Roman"/>
        </w:rPr>
        <w:t xml:space="preserve"> run `python eval.py --task bias --model mistral`.</w:t>
      </w:r>
    </w:p>
    <w:p w14:paraId="06AAA749" w14:textId="1B9C77F8" w:rsidR="003670EA" w:rsidRPr="00D63BEF" w:rsidRDefault="005B4832">
      <w:pPr>
        <w:pStyle w:val="Heading3"/>
        <w:rPr>
          <w:rFonts w:ascii="Times New Roman" w:hAnsi="Times New Roman" w:cs="Times New Roman"/>
        </w:rPr>
      </w:pPr>
      <w:r>
        <w:rPr>
          <w:rFonts w:ascii="Times New Roman" w:hAnsi="Times New Roman" w:cs="Times New Roman"/>
        </w:rPr>
        <w:t>Importance</w:t>
      </w:r>
    </w:p>
    <w:p w14:paraId="5BE051B1" w14:textId="77777777" w:rsidR="003670EA" w:rsidRPr="00D63BEF" w:rsidRDefault="00000000">
      <w:pPr>
        <w:rPr>
          <w:rFonts w:ascii="Times New Roman" w:hAnsi="Times New Roman" w:cs="Times New Roman"/>
        </w:rPr>
      </w:pPr>
      <w:r w:rsidRPr="00D63BEF">
        <w:rPr>
          <w:rFonts w:ascii="Times New Roman" w:hAnsi="Times New Roman" w:cs="Times New Roman"/>
        </w:rPr>
        <w:t>Supports ethics auditing and compliance.</w:t>
      </w:r>
    </w:p>
    <w:p w14:paraId="47AAD9A7"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lastRenderedPageBreak/>
        <w:t>Strengths</w:t>
      </w:r>
    </w:p>
    <w:p w14:paraId="6E677698" w14:textId="77777777" w:rsidR="00BD260A" w:rsidRPr="00D63BEF" w:rsidRDefault="00000000" w:rsidP="00BD260A">
      <w:pPr>
        <w:pStyle w:val="ListParagraph"/>
        <w:numPr>
          <w:ilvl w:val="0"/>
          <w:numId w:val="30"/>
        </w:numPr>
        <w:rPr>
          <w:rFonts w:ascii="Times New Roman" w:hAnsi="Times New Roman" w:cs="Times New Roman"/>
        </w:rPr>
      </w:pPr>
      <w:r w:rsidRPr="00D63BEF">
        <w:rPr>
          <w:rFonts w:ascii="Times New Roman" w:hAnsi="Times New Roman" w:cs="Times New Roman"/>
        </w:rPr>
        <w:t xml:space="preserve">Rich explainability metrics, </w:t>
      </w:r>
    </w:p>
    <w:p w14:paraId="006CBA28" w14:textId="1C1861AA" w:rsidR="003670EA" w:rsidRPr="00D63BEF" w:rsidRDefault="00000000" w:rsidP="00BD260A">
      <w:pPr>
        <w:pStyle w:val="ListParagraph"/>
        <w:numPr>
          <w:ilvl w:val="0"/>
          <w:numId w:val="30"/>
        </w:numPr>
        <w:rPr>
          <w:rFonts w:ascii="Times New Roman" w:hAnsi="Times New Roman" w:cs="Times New Roman"/>
        </w:rPr>
      </w:pPr>
      <w:r w:rsidRPr="00D63BEF">
        <w:rPr>
          <w:rFonts w:ascii="Times New Roman" w:hAnsi="Times New Roman" w:cs="Times New Roman"/>
        </w:rPr>
        <w:t>visual output.</w:t>
      </w:r>
    </w:p>
    <w:p w14:paraId="662E45E1" w14:textId="77777777" w:rsidR="003670EA" w:rsidRPr="00D63BEF" w:rsidRDefault="00000000">
      <w:pPr>
        <w:pStyle w:val="Heading3"/>
        <w:rPr>
          <w:rFonts w:ascii="Times New Roman" w:hAnsi="Times New Roman" w:cs="Times New Roman"/>
        </w:rPr>
      </w:pPr>
      <w:r w:rsidRPr="00D63BEF">
        <w:rPr>
          <w:rFonts w:ascii="Times New Roman" w:hAnsi="Times New Roman" w:cs="Times New Roman"/>
        </w:rPr>
        <w:t>Limitations</w:t>
      </w:r>
    </w:p>
    <w:p w14:paraId="63C3F6B7" w14:textId="503C23F9" w:rsidR="00D63BEF" w:rsidRPr="00D63BEF" w:rsidRDefault="00000000" w:rsidP="00D63BEF">
      <w:pPr>
        <w:pStyle w:val="ListParagraph"/>
        <w:numPr>
          <w:ilvl w:val="0"/>
          <w:numId w:val="31"/>
        </w:numPr>
        <w:rPr>
          <w:rFonts w:ascii="Times New Roman" w:hAnsi="Times New Roman" w:cs="Times New Roman"/>
        </w:rPr>
      </w:pPr>
      <w:r w:rsidRPr="00D63BEF">
        <w:rPr>
          <w:rFonts w:ascii="Times New Roman" w:hAnsi="Times New Roman" w:cs="Times New Roman"/>
        </w:rPr>
        <w:t>Not designed for runtime defense.</w:t>
      </w:r>
    </w:p>
    <w:p w14:paraId="5ABD8223" w14:textId="77777777" w:rsidR="00D63BEF" w:rsidRPr="00D63BEF" w:rsidRDefault="00D63BEF" w:rsidP="00D63BEF">
      <w:pPr>
        <w:pStyle w:val="Heading2"/>
        <w:rPr>
          <w:rFonts w:ascii="Times New Roman" w:hAnsi="Times New Roman" w:cs="Times New Roman"/>
          <w:sz w:val="32"/>
          <w:szCs w:val="32"/>
        </w:rPr>
      </w:pPr>
      <w:r w:rsidRPr="00D63BEF">
        <w:rPr>
          <w:rStyle w:val="Strong"/>
          <w:rFonts w:ascii="Times New Roman" w:hAnsi="Times New Roman" w:cs="Times New Roman"/>
          <w:b/>
          <w:bCs/>
          <w:sz w:val="32"/>
          <w:szCs w:val="32"/>
        </w:rPr>
        <w:t>Conclusion</w:t>
      </w:r>
    </w:p>
    <w:p w14:paraId="33364DC2" w14:textId="77777777" w:rsidR="00D63BEF" w:rsidRPr="00D63BEF" w:rsidRDefault="00D63BEF" w:rsidP="00D63BEF">
      <w:pPr>
        <w:pStyle w:val="NormalWeb"/>
      </w:pPr>
      <w:r w:rsidRPr="00D63BEF">
        <w:t>LLM security is multi-faceted, and no single tool can cover all angles. The following hybrid strategy is recommended:</w:t>
      </w:r>
    </w:p>
    <w:p w14:paraId="4551EB89" w14:textId="77777777" w:rsidR="00D63BEF" w:rsidRPr="00D63BEF" w:rsidRDefault="00D63BEF" w:rsidP="00D63BEF">
      <w:pPr>
        <w:pStyle w:val="NormalWeb"/>
        <w:numPr>
          <w:ilvl w:val="0"/>
          <w:numId w:val="39"/>
        </w:numPr>
      </w:pPr>
      <w:r w:rsidRPr="00D63BEF">
        <w:rPr>
          <w:rStyle w:val="Strong"/>
        </w:rPr>
        <w:t>Use Garak</w:t>
      </w:r>
      <w:r w:rsidRPr="00D63BEF">
        <w:t xml:space="preserve"> for full-spectrum scanning and red teaming.</w:t>
      </w:r>
    </w:p>
    <w:p w14:paraId="72C5BB5C" w14:textId="77777777" w:rsidR="00D63BEF" w:rsidRPr="00D63BEF" w:rsidRDefault="00D63BEF" w:rsidP="00D63BEF">
      <w:pPr>
        <w:pStyle w:val="NormalWeb"/>
        <w:numPr>
          <w:ilvl w:val="0"/>
          <w:numId w:val="39"/>
        </w:numPr>
      </w:pPr>
      <w:r w:rsidRPr="00D63BEF">
        <w:rPr>
          <w:rStyle w:val="Strong"/>
        </w:rPr>
        <w:t>Integrate Gandalf</w:t>
      </w:r>
      <w:r w:rsidRPr="00D63BEF">
        <w:t xml:space="preserve"> into CI/CD pipelines for regular prompt injection testing.</w:t>
      </w:r>
    </w:p>
    <w:p w14:paraId="26B1BB66" w14:textId="77777777" w:rsidR="00D63BEF" w:rsidRPr="00D63BEF" w:rsidRDefault="00D63BEF" w:rsidP="00D63BEF">
      <w:pPr>
        <w:pStyle w:val="NormalWeb"/>
        <w:numPr>
          <w:ilvl w:val="0"/>
          <w:numId w:val="39"/>
        </w:numPr>
      </w:pPr>
      <w:r w:rsidRPr="00D63BEF">
        <w:rPr>
          <w:rStyle w:val="Strong"/>
        </w:rPr>
        <w:t>Deploy Rebuff</w:t>
      </w:r>
      <w:r w:rsidRPr="00D63BEF">
        <w:t xml:space="preserve"> in production environments for real-time input/output threat filtering.</w:t>
      </w:r>
    </w:p>
    <w:p w14:paraId="0B6EFF04" w14:textId="77777777" w:rsidR="00D63BEF" w:rsidRPr="00D63BEF" w:rsidRDefault="00D63BEF" w:rsidP="00D63BEF">
      <w:pPr>
        <w:pStyle w:val="NormalWeb"/>
        <w:numPr>
          <w:ilvl w:val="0"/>
          <w:numId w:val="39"/>
        </w:numPr>
      </w:pPr>
      <w:r w:rsidRPr="00D63BEF">
        <w:rPr>
          <w:rStyle w:val="Strong"/>
        </w:rPr>
        <w:t xml:space="preserve">Use Llama Guard and </w:t>
      </w:r>
      <w:proofErr w:type="spellStart"/>
      <w:r w:rsidRPr="00D63BEF">
        <w:rPr>
          <w:rStyle w:val="Strong"/>
        </w:rPr>
        <w:t>OpenPromptEval</w:t>
      </w:r>
      <w:proofErr w:type="spellEnd"/>
      <w:r w:rsidRPr="00D63BEF">
        <w:t xml:space="preserve"> to enforce ethical safety, fairness, and bias management.</w:t>
      </w:r>
    </w:p>
    <w:p w14:paraId="3C39F074" w14:textId="77777777" w:rsidR="00D63BEF" w:rsidRPr="00D63BEF" w:rsidRDefault="00D63BEF" w:rsidP="00D63BEF">
      <w:pPr>
        <w:pStyle w:val="NormalWeb"/>
        <w:numPr>
          <w:ilvl w:val="0"/>
          <w:numId w:val="39"/>
        </w:numPr>
      </w:pPr>
      <w:r w:rsidRPr="00D63BEF">
        <w:rPr>
          <w:rStyle w:val="Strong"/>
        </w:rPr>
        <w:t xml:space="preserve">Leverage </w:t>
      </w:r>
      <w:proofErr w:type="spellStart"/>
      <w:r w:rsidRPr="00D63BEF">
        <w:rPr>
          <w:rStyle w:val="Strong"/>
        </w:rPr>
        <w:t>PromptBench</w:t>
      </w:r>
      <w:proofErr w:type="spellEnd"/>
      <w:r w:rsidRPr="00D63BEF">
        <w:t xml:space="preserve"> for quantitative evaluation and benchmarking of new models.</w:t>
      </w:r>
    </w:p>
    <w:p w14:paraId="15CA6E3B" w14:textId="77777777" w:rsidR="00D63BEF" w:rsidRPr="00D63BEF" w:rsidRDefault="00D63BEF" w:rsidP="00D63BEF">
      <w:pPr>
        <w:pStyle w:val="NormalWeb"/>
        <w:numPr>
          <w:ilvl w:val="0"/>
          <w:numId w:val="39"/>
        </w:numPr>
      </w:pPr>
      <w:r w:rsidRPr="00D63BEF">
        <w:rPr>
          <w:rStyle w:val="Strong"/>
        </w:rPr>
        <w:t xml:space="preserve">Utilize </w:t>
      </w:r>
      <w:proofErr w:type="spellStart"/>
      <w:r w:rsidRPr="00D63BEF">
        <w:rPr>
          <w:rStyle w:val="Strong"/>
        </w:rPr>
        <w:t>AdvPromptGuard</w:t>
      </w:r>
      <w:proofErr w:type="spellEnd"/>
      <w:r w:rsidRPr="00D63BEF">
        <w:t xml:space="preserve"> for advanced threat simulations.</w:t>
      </w:r>
    </w:p>
    <w:p w14:paraId="11F389FB" w14:textId="77777777" w:rsidR="00D63BEF" w:rsidRPr="00D63BEF" w:rsidRDefault="00D63BEF" w:rsidP="00D63BEF">
      <w:pPr>
        <w:pStyle w:val="NormalWeb"/>
      </w:pPr>
      <w:r w:rsidRPr="00D63BEF">
        <w:t>This modular toolchain enables organizations and researchers to achieve defense-in-depth for LLMs across all threat vectors—prompt-based, behavioral, ethical, and systemic.</w:t>
      </w:r>
    </w:p>
    <w:p w14:paraId="0F52A112" w14:textId="77777777" w:rsidR="00D63BEF" w:rsidRPr="00D63BEF" w:rsidRDefault="00D63BEF" w:rsidP="00D63BEF">
      <w:pPr>
        <w:rPr>
          <w:rFonts w:ascii="Times New Roman" w:hAnsi="Times New Roman" w:cs="Times New Roman"/>
        </w:rPr>
      </w:pPr>
    </w:p>
    <w:sectPr w:rsidR="00D63BEF" w:rsidRPr="00D63B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67D1E"/>
    <w:multiLevelType w:val="hybridMultilevel"/>
    <w:tmpl w:val="66EC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03B"/>
    <w:multiLevelType w:val="hybridMultilevel"/>
    <w:tmpl w:val="09F2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93FB3"/>
    <w:multiLevelType w:val="hybridMultilevel"/>
    <w:tmpl w:val="ECC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522E87"/>
    <w:multiLevelType w:val="hybridMultilevel"/>
    <w:tmpl w:val="548E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342232"/>
    <w:multiLevelType w:val="hybridMultilevel"/>
    <w:tmpl w:val="FF8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46FB5"/>
    <w:multiLevelType w:val="hybridMultilevel"/>
    <w:tmpl w:val="76CA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359AC"/>
    <w:multiLevelType w:val="hybridMultilevel"/>
    <w:tmpl w:val="CA0C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EF55E3"/>
    <w:multiLevelType w:val="hybridMultilevel"/>
    <w:tmpl w:val="39A6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00406"/>
    <w:multiLevelType w:val="hybridMultilevel"/>
    <w:tmpl w:val="EE7A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9717C9"/>
    <w:multiLevelType w:val="hybridMultilevel"/>
    <w:tmpl w:val="614C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26D10"/>
    <w:multiLevelType w:val="hybridMultilevel"/>
    <w:tmpl w:val="7D56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60CA0"/>
    <w:multiLevelType w:val="multilevel"/>
    <w:tmpl w:val="2FA0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E6517"/>
    <w:multiLevelType w:val="multilevel"/>
    <w:tmpl w:val="EDB8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67DA3"/>
    <w:multiLevelType w:val="hybridMultilevel"/>
    <w:tmpl w:val="688A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62313"/>
    <w:multiLevelType w:val="hybridMultilevel"/>
    <w:tmpl w:val="8C12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0C4154"/>
    <w:multiLevelType w:val="hybridMultilevel"/>
    <w:tmpl w:val="EF06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823BC2"/>
    <w:multiLevelType w:val="multilevel"/>
    <w:tmpl w:val="5EA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E5173"/>
    <w:multiLevelType w:val="hybridMultilevel"/>
    <w:tmpl w:val="EC6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C42021"/>
    <w:multiLevelType w:val="hybridMultilevel"/>
    <w:tmpl w:val="BDAA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85111F"/>
    <w:multiLevelType w:val="multilevel"/>
    <w:tmpl w:val="1580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15953"/>
    <w:multiLevelType w:val="hybridMultilevel"/>
    <w:tmpl w:val="1EBA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D73CDC"/>
    <w:multiLevelType w:val="hybridMultilevel"/>
    <w:tmpl w:val="ECC8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A5229"/>
    <w:multiLevelType w:val="hybridMultilevel"/>
    <w:tmpl w:val="8068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C2C2C"/>
    <w:multiLevelType w:val="hybridMultilevel"/>
    <w:tmpl w:val="8F7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004FB"/>
    <w:multiLevelType w:val="hybridMultilevel"/>
    <w:tmpl w:val="7B7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861F9"/>
    <w:multiLevelType w:val="multilevel"/>
    <w:tmpl w:val="A74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861A4"/>
    <w:multiLevelType w:val="multilevel"/>
    <w:tmpl w:val="4EEE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65A0C"/>
    <w:multiLevelType w:val="multilevel"/>
    <w:tmpl w:val="A7BA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32715"/>
    <w:multiLevelType w:val="hybridMultilevel"/>
    <w:tmpl w:val="137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90A97"/>
    <w:multiLevelType w:val="hybridMultilevel"/>
    <w:tmpl w:val="02A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073586">
    <w:abstractNumId w:val="8"/>
  </w:num>
  <w:num w:numId="2" w16cid:durableId="605387044">
    <w:abstractNumId w:val="6"/>
  </w:num>
  <w:num w:numId="3" w16cid:durableId="1645887368">
    <w:abstractNumId w:val="5"/>
  </w:num>
  <w:num w:numId="4" w16cid:durableId="610824843">
    <w:abstractNumId w:val="4"/>
  </w:num>
  <w:num w:numId="5" w16cid:durableId="2114325280">
    <w:abstractNumId w:val="7"/>
  </w:num>
  <w:num w:numId="6" w16cid:durableId="1966303290">
    <w:abstractNumId w:val="3"/>
  </w:num>
  <w:num w:numId="7" w16cid:durableId="1829514557">
    <w:abstractNumId w:val="2"/>
  </w:num>
  <w:num w:numId="8" w16cid:durableId="896862158">
    <w:abstractNumId w:val="1"/>
  </w:num>
  <w:num w:numId="9" w16cid:durableId="195626629">
    <w:abstractNumId w:val="0"/>
  </w:num>
  <w:num w:numId="10" w16cid:durableId="1847210918">
    <w:abstractNumId w:val="23"/>
  </w:num>
  <w:num w:numId="11" w16cid:durableId="751239704">
    <w:abstractNumId w:val="13"/>
  </w:num>
  <w:num w:numId="12" w16cid:durableId="134225865">
    <w:abstractNumId w:val="15"/>
  </w:num>
  <w:num w:numId="13" w16cid:durableId="1837652771">
    <w:abstractNumId w:val="11"/>
  </w:num>
  <w:num w:numId="14" w16cid:durableId="1705784603">
    <w:abstractNumId w:val="16"/>
  </w:num>
  <w:num w:numId="15" w16cid:durableId="892541661">
    <w:abstractNumId w:val="29"/>
  </w:num>
  <w:num w:numId="16" w16cid:durableId="733158815">
    <w:abstractNumId w:val="19"/>
  </w:num>
  <w:num w:numId="17" w16cid:durableId="1452439096">
    <w:abstractNumId w:val="14"/>
  </w:num>
  <w:num w:numId="18" w16cid:durableId="220797726">
    <w:abstractNumId w:val="38"/>
  </w:num>
  <w:num w:numId="19" w16cid:durableId="1733045617">
    <w:abstractNumId w:val="10"/>
  </w:num>
  <w:num w:numId="20" w16cid:durableId="1514297875">
    <w:abstractNumId w:val="31"/>
  </w:num>
  <w:num w:numId="21" w16cid:durableId="1919972743">
    <w:abstractNumId w:val="12"/>
  </w:num>
  <w:num w:numId="22" w16cid:durableId="685521659">
    <w:abstractNumId w:val="33"/>
  </w:num>
  <w:num w:numId="23" w16cid:durableId="920140995">
    <w:abstractNumId w:val="32"/>
  </w:num>
  <w:num w:numId="24" w16cid:durableId="501552787">
    <w:abstractNumId w:val="27"/>
  </w:num>
  <w:num w:numId="25" w16cid:durableId="1468475931">
    <w:abstractNumId w:val="9"/>
  </w:num>
  <w:num w:numId="26" w16cid:durableId="2095855053">
    <w:abstractNumId w:val="30"/>
  </w:num>
  <w:num w:numId="27" w16cid:durableId="1682009739">
    <w:abstractNumId w:val="17"/>
  </w:num>
  <w:num w:numId="28" w16cid:durableId="630012042">
    <w:abstractNumId w:val="26"/>
  </w:num>
  <w:num w:numId="29" w16cid:durableId="1475367872">
    <w:abstractNumId w:val="24"/>
  </w:num>
  <w:num w:numId="30" w16cid:durableId="1286044220">
    <w:abstractNumId w:val="18"/>
  </w:num>
  <w:num w:numId="31" w16cid:durableId="2020309904">
    <w:abstractNumId w:val="22"/>
  </w:num>
  <w:num w:numId="32" w16cid:durableId="503521261">
    <w:abstractNumId w:val="37"/>
  </w:num>
  <w:num w:numId="33" w16cid:durableId="541677298">
    <w:abstractNumId w:val="25"/>
  </w:num>
  <w:num w:numId="34" w16cid:durableId="565992680">
    <w:abstractNumId w:val="20"/>
  </w:num>
  <w:num w:numId="35" w16cid:durableId="1285112430">
    <w:abstractNumId w:val="21"/>
  </w:num>
  <w:num w:numId="36" w16cid:durableId="400325849">
    <w:abstractNumId w:val="36"/>
  </w:num>
  <w:num w:numId="37" w16cid:durableId="1506045074">
    <w:abstractNumId w:val="28"/>
  </w:num>
  <w:num w:numId="38" w16cid:durableId="1534462838">
    <w:abstractNumId w:val="35"/>
  </w:num>
  <w:num w:numId="39" w16cid:durableId="14904863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0A2F"/>
    <w:rsid w:val="0029639D"/>
    <w:rsid w:val="00326F90"/>
    <w:rsid w:val="003670EA"/>
    <w:rsid w:val="005B4832"/>
    <w:rsid w:val="00AA1D8D"/>
    <w:rsid w:val="00B47730"/>
    <w:rsid w:val="00BD260A"/>
    <w:rsid w:val="00CB0664"/>
    <w:rsid w:val="00D63B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7C0EB"/>
  <w14:defaultImageDpi w14:val="300"/>
  <w15:docId w15:val="{828E84F9-3220-4D5F-B78D-E99F9DFC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D2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3087">
      <w:bodyDiv w:val="1"/>
      <w:marLeft w:val="0"/>
      <w:marRight w:val="0"/>
      <w:marTop w:val="0"/>
      <w:marBottom w:val="0"/>
      <w:divBdr>
        <w:top w:val="none" w:sz="0" w:space="0" w:color="auto"/>
        <w:left w:val="none" w:sz="0" w:space="0" w:color="auto"/>
        <w:bottom w:val="none" w:sz="0" w:space="0" w:color="auto"/>
        <w:right w:val="none" w:sz="0" w:space="0" w:color="auto"/>
      </w:divBdr>
    </w:div>
    <w:div w:id="632491279">
      <w:bodyDiv w:val="1"/>
      <w:marLeft w:val="0"/>
      <w:marRight w:val="0"/>
      <w:marTop w:val="0"/>
      <w:marBottom w:val="0"/>
      <w:divBdr>
        <w:top w:val="none" w:sz="0" w:space="0" w:color="auto"/>
        <w:left w:val="none" w:sz="0" w:space="0" w:color="auto"/>
        <w:bottom w:val="none" w:sz="0" w:space="0" w:color="auto"/>
        <w:right w:val="none" w:sz="0" w:space="0" w:color="auto"/>
      </w:divBdr>
    </w:div>
    <w:div w:id="793449496">
      <w:bodyDiv w:val="1"/>
      <w:marLeft w:val="0"/>
      <w:marRight w:val="0"/>
      <w:marTop w:val="0"/>
      <w:marBottom w:val="0"/>
      <w:divBdr>
        <w:top w:val="none" w:sz="0" w:space="0" w:color="auto"/>
        <w:left w:val="none" w:sz="0" w:space="0" w:color="auto"/>
        <w:bottom w:val="none" w:sz="0" w:space="0" w:color="auto"/>
        <w:right w:val="none" w:sz="0" w:space="0" w:color="auto"/>
      </w:divBdr>
    </w:div>
    <w:div w:id="1573007968">
      <w:bodyDiv w:val="1"/>
      <w:marLeft w:val="0"/>
      <w:marRight w:val="0"/>
      <w:marTop w:val="0"/>
      <w:marBottom w:val="0"/>
      <w:divBdr>
        <w:top w:val="none" w:sz="0" w:space="0" w:color="auto"/>
        <w:left w:val="none" w:sz="0" w:space="0" w:color="auto"/>
        <w:bottom w:val="none" w:sz="0" w:space="0" w:color="auto"/>
        <w:right w:val="none" w:sz="0" w:space="0" w:color="auto"/>
      </w:divBdr>
    </w:div>
    <w:div w:id="1659841703">
      <w:bodyDiv w:val="1"/>
      <w:marLeft w:val="0"/>
      <w:marRight w:val="0"/>
      <w:marTop w:val="0"/>
      <w:marBottom w:val="0"/>
      <w:divBdr>
        <w:top w:val="none" w:sz="0" w:space="0" w:color="auto"/>
        <w:left w:val="none" w:sz="0" w:space="0" w:color="auto"/>
        <w:bottom w:val="none" w:sz="0" w:space="0" w:color="auto"/>
        <w:right w:val="none" w:sz="0" w:space="0" w:color="auto"/>
      </w:divBdr>
    </w:div>
    <w:div w:id="1819609577">
      <w:bodyDiv w:val="1"/>
      <w:marLeft w:val="0"/>
      <w:marRight w:val="0"/>
      <w:marTop w:val="0"/>
      <w:marBottom w:val="0"/>
      <w:divBdr>
        <w:top w:val="none" w:sz="0" w:space="0" w:color="auto"/>
        <w:left w:val="none" w:sz="0" w:space="0" w:color="auto"/>
        <w:bottom w:val="none" w:sz="0" w:space="0" w:color="auto"/>
        <w:right w:val="none" w:sz="0" w:space="0" w:color="auto"/>
      </w:divBdr>
    </w:div>
    <w:div w:id="1843855400">
      <w:bodyDiv w:val="1"/>
      <w:marLeft w:val="0"/>
      <w:marRight w:val="0"/>
      <w:marTop w:val="0"/>
      <w:marBottom w:val="0"/>
      <w:divBdr>
        <w:top w:val="none" w:sz="0" w:space="0" w:color="auto"/>
        <w:left w:val="none" w:sz="0" w:space="0" w:color="auto"/>
        <w:bottom w:val="none" w:sz="0" w:space="0" w:color="auto"/>
        <w:right w:val="none" w:sz="0" w:space="0" w:color="auto"/>
      </w:divBdr>
    </w:div>
    <w:div w:id="198006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2025-07-01T06:57:00Z</dcterms:created>
  <dcterms:modified xsi:type="dcterms:W3CDTF">2025-07-01T06:57:00Z</dcterms:modified>
  <cp:category/>
</cp:coreProperties>
</file>